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321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960879" cy="27724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0879" cy="2772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60" w:lineRule="exact" w:before="1074" w:after="0"/>
        <w:ind w:left="2880" w:right="288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PENGUIN METRO READS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4"/>
        </w:rPr>
        <w:t>THE PERFECT US</w:t>
      </w:r>
    </w:p>
    <w:p>
      <w:pPr>
        <w:autoSpaceDN w:val="0"/>
        <w:autoSpaceDE w:val="0"/>
        <w:widowControl/>
        <w:spacing w:line="420" w:lineRule="exact" w:before="486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Durjoy Datta was born in New Delhi, and completed a degree in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engineering and business management before embarking on a writing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career. His first book—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Of Course I Love You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…—was published when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twenty-one years old and was an instant bestseller. His successive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novels—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Now That You’re Rich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…;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She Broke Up, I Didn’t!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…;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Oh Yes, I’m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Single!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…;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You Were My Crush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…;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If It’s Not Forever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…;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Till the Last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Breath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…;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Someone Like You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;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Hold My Hand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;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When Only Love Remains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;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World’s Best Boyfriend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;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The Girl of My Dreams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;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The Boy Who Loved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and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The Boy with the Broken Heart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—have also found prominence on various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bestseller lists, making him one of the highest-selling authors in India.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Durjoy also has to his credit nine television shows and has written over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thousand episodes for television.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lives in Mumbai. For more updates, you can follow him on Facebook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(</w:t>
      </w:r>
      <w:r>
        <w:rPr>
          <w:rFonts w:ascii="Times New Roman" w:hAnsi="Times New Roman" w:eastAsia="Times New Roman"/>
          <w:b w:val="0"/>
          <w:i w:val="0"/>
          <w:color w:val="0000ED"/>
          <w:sz w:val="30"/>
        </w:rPr>
        <w:hyperlink r:id="rId11" w:history="1">
          <w:r>
            <w:rPr>
              <w:rStyle w:val="Hyperlink"/>
            </w:rPr>
            <w:t>www.facebook.com/durjoydatta1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) or Twitter (@durjoydatta) or mail him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at </w:t>
      </w:r>
      <w:r>
        <w:rPr>
          <w:rFonts w:ascii="Times New Roman" w:hAnsi="Times New Roman" w:eastAsia="Times New Roman"/>
          <w:b w:val="0"/>
          <w:i w:val="0"/>
          <w:color w:val="0000ED"/>
          <w:sz w:val="30"/>
        </w:rPr>
        <w:hyperlink r:id="rId12" w:history="1">
          <w:r>
            <w:rPr>
              <w:rStyle w:val="Hyperlink"/>
            </w:rPr>
            <w:t>durjoydatta@gmail.com.</w:t>
          </w:r>
        </w:hyperlink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96" w:lineRule="exact" w:before="406" w:after="0"/>
        <w:ind w:left="4032" w:right="4032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/>
          <w:color w:val="000000"/>
          <w:sz w:val="42"/>
        </w:rPr>
        <w:t xml:space="preserve">The </w:t>
      </w:r>
      <w:r>
        <w:br/>
      </w:r>
      <w:r>
        <w:rPr>
          <w:w w:val="101.17856888543993"/>
          <w:rFonts w:ascii="Times New Roman" w:hAnsi="Times New Roman" w:eastAsia="Times New Roman"/>
          <w:b w:val="0"/>
          <w:i/>
          <w:color w:val="000000"/>
          <w:sz w:val="42"/>
        </w:rPr>
        <w:t xml:space="preserve">Perfect </w:t>
      </w:r>
      <w:r>
        <w:br/>
      </w:r>
      <w:r>
        <w:rPr>
          <w:w w:val="101.17856888543993"/>
          <w:rFonts w:ascii="Times New Roman" w:hAnsi="Times New Roman" w:eastAsia="Times New Roman"/>
          <w:b w:val="0"/>
          <w:i/>
          <w:color w:val="000000"/>
          <w:sz w:val="42"/>
        </w:rPr>
        <w:t>us</w:t>
      </w:r>
    </w:p>
    <w:p>
      <w:pPr>
        <w:autoSpaceDN w:val="0"/>
        <w:autoSpaceDE w:val="0"/>
        <w:widowControl/>
        <w:spacing w:line="240" w:lineRule="auto" w:before="46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484879" cy="55422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4879" cy="554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70" w:lineRule="exact" w:before="462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/>
          <w:i w:val="0"/>
          <w:color w:val="000000"/>
          <w:sz w:val="42"/>
        </w:rPr>
        <w:t>DURJOY DATTA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14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62000" cy="1066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PENGUIN BOOKS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128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/>
          <w:color w:val="000000"/>
          <w:sz w:val="42"/>
        </w:rPr>
        <w:t>The Perfect us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183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62000" cy="8572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12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1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4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are here.’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heard the dulcet voice coming from beyond the darkness, the biting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cold and the blinding pain.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‘Open your eyes, we are here. You don’t want to miss this.’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voice kept getting louder, pulling him away from the exhaustion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disorientation he was drowning in.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‘Any second now, please open your eyes,’ he heard the voice dance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his ears.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eyes flickered softly. He saw no light. She patted his face, at first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lightly, and then urgently. The pain had seeped down to his very bones.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Lying helpless and splayed at the summit of Mt Kilimanjaro, the past five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days seemed like a mistake to him. Struggling to draw himself out,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cursed the moment they decided to come to Tanzania.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Stranded in the Dubai airport a week ago, bumped off their flight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Bali, the ground staff in her beige uniform and a kind smile asked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what they wanted.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 airlines will give you a hotel voucher and put you on tomorrow’s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flight to Maldives. Or we can give you a flight coupon which you can avail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today to a destination of your choice. You can check the board for flights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departing soon and let us know,’ she had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Waiting for a day would have meant spending their anniversary in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flight, middle of nowhere.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 they stood in front of the flicking board of flight information,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powerless Indian passports in hand, checking if a flight that left soon went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a country that didn’t require a visa beforehand.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TANZANIA.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travelled so far for this,’ she said, her voice smooth as honey, as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fur of baby unicorns.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battled with the sharp pain that rose in his head.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had been warned about this—the headaches, the cold, the snow,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blisters on the feet, the worn away muscles, the strained ligaments,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regret. When they landed in Dar-es-salam, Tanzania six days ago, it’s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first thing they were told after their passports were stamped. The charming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tout outside the airport who tried selling them a tour, taxi and guide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services had predicted this.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Jambo, jambo poa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Brother, brother, listen to me, brother. Where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go, brother? Me best in town, give you best deals. Come to me, sister. Go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Moshe town, brother, to see the safari. Lions, you like? You do? But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now, see the Dar-essalam. Best city in the world, sister. Let me show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around. Europe people? They go that mountain, fit, run. Indians, not so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much. They relax, they can’t. They don’t do this mountain business, sister.</w:t>
      </w:r>
    </w:p>
    <w:p>
      <w:pPr>
        <w:autoSpaceDN w:val="0"/>
        <w:autoSpaceDE w:val="0"/>
        <w:widowControl/>
        <w:spacing w:line="332" w:lineRule="exact" w:before="88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Headache, tiredness, no chai on the mountain, too much for them, sister.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chill,’ said the tout, pointing to the billboard with a picture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snowcapped Kilimanjaro.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day later, they were at the base camp bunched up with a group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young boys from Australia, all college athletes, all of whom had prepared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for months for the five-day climb to the top.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can do it right? You’re sure about that?’ Deb had asked her.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Bharat Mata ki jai, Deb, Bharat Mata ki jai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This is for our pride,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us and for all Indians,’ she had answered.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the next five days, they climbed, hiked, hopped all day under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unforgiving rain, lugging their backpacks, spending every night in a tent.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wanted to ask her to turn back, leave the relentless mountain and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tasteless food behind. But he would find her unpacking and packing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rucksacks, scraping their climbing shoes, filling their bottles with hot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water, spreading out the sleeping bags like she had grown up there.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Sometimes, he would wake up in panic. It would take him a few seconds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register why he was bunched up in a sleeping bag and in a tent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middle of nowhere. He would go outside and find her sitting in pitch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darkness, neck craned upwards, sitting by the side of her camera capturing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time-lapse of the shifting stars. She would look at him, ask him to sit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next to her hoping he would appreciate it as much as she did.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beautiful,’ he said once to not disappoint her. ‘But why look at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for hours?’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‘Everything that we have built, everything we have made ourselves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believe in, is a lie. The jobs, the money, the buildings, and the coffee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media and the clothes we wear. We invented things and let them take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over our lives. It was only meant to be this. Us and this world. You think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it’s nonsense, of course. What you do still has some legitimacy. Art always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does.’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wrote a few bad novels and worse television shows. You can hardly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call it art.’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‘Cave paintings were probably made by children but it’s called art too.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move money. Money that often doesn’t exist. It’s notional, numbers on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stock market screen, on papers. What you do is real.’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‘What I really think is that the lack of oxygen at high altitudes does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impair brain activity,’ said Deb.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every night he would fail at asking her to turn back, go to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jungle resort instead, dip their aching feet into a pool and try to have sex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 it.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coming now! Wake up. C’mon Deb, we promised each other we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will see this together. Bharat Mata ki jai, remember?’ she exclaimed.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drifted back to reality. He mustered his remaining strength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opened his eyes. Light flooded in and blinded him for a moment.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‘Look! Look there! Oh my God, it’s beautiful, it’s so beautiful,’ he heard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 exclaim.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His vision cleared a little.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‘It’s the most beautiful thing I have ever seen, Deb!’ she said.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could see now; but not what she saw.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saw her face, lit up from the first rays of the morning sun atop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dormant volcano, 5895 m above sea level, closer to heaven than earth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knew she was right. Like the skies had burst open and a rogue angel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sashayed out to the world. It was the most beautiful sight he had ever seen.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Avantika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That childlike smile, the sun and the glint in her eyes, those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long, curved eyelashes which swept in the night if they fell, those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perennially half-opened lips, full and red, those slightly uneven teeth as if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were a little joke she played on others to show she was imperfect too,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that tanned olive skin. Her hair fell across his face in big waves,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hair he loved to wrap around his fingers in the night, so she couldn’t move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without tugging him. ‘Why do you do that,’ she would often ask in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sleep. ‘I’m scared you will leave in the night,’ he would answer. She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still the girl he had fallen in love with ten years ago when he had gasped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fumbled and found words deserting him just like it did today. He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not the same person, neither was she; yet he felt the same—inadequate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love. His falling in love wasn’t a past event, it was always present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continuous.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incredible,’ gasped Deb, using what seemed to him like his last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breath.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What a beautiful way to die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he thought.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What a fucking beautiful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way to die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helped him get up and turned him towards the sunrise. It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what they had spent the last five days for—to catch the sunrise at the top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the highest mountain in Africa. Instead, he watched her. All the world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a lie, things we had invented and built, but she was real and his love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her was real and it was beautiful, and she was beautiful and he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climb a billion mountains, dive into a thousand seas to look at her once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more.</w:t>
      </w:r>
    </w:p>
    <w:p>
      <w:pPr>
        <w:autoSpaceDN w:val="0"/>
        <w:autoSpaceDE w:val="0"/>
        <w:widowControl/>
        <w:spacing w:line="332" w:lineRule="exact" w:before="8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heard her scream, ‘Bharat Mata ki jai,’ to the confused white boys.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were right,’ said Avantika as she walked past the stretcher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used to bring Deb down from the mountain. ‘At high altitudes, the brain is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affected. I shouldn’t have done that. But damn, did you see how beautiful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was?’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saw what I needed to see,’ said Deb and passed out with a stupid grin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on his face.</w:t>
      </w:r>
    </w:p>
    <w:p>
      <w:pPr>
        <w:autoSpaceDN w:val="0"/>
        <w:autoSpaceDE w:val="0"/>
        <w:widowControl/>
        <w:spacing w:line="420" w:lineRule="exact" w:before="30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was admitted in a hospital for exhaustion. The forms were filled,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flight tickets were rescheduled, and Avantika applied for more sick leaves.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will be back in an hour. I have to make some calls to the office,’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have seen it in the movies. The heroine or the hero attending to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sick partner sleeps in the chair, changes the flowers, reads the newspaper,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adjusts the blanket, all in the hospital room. They don’t move for days.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Entire songs are sung, and they are always there, and you want to go after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just six hours?’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‘Did I tell you I have to make work calls? Oh ho, my bad. What I meant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that I need to crawl up the stairs of the mandir and pray for your well-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being. Can I go now?’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the couple of hours that passed when Avantika wasn’t there,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lucidly dreamt and checked the depths of his love for her vis-à-vis his love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for others.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a multitude of ways, he imagined both his sisters and his parents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dying in a fiery car crash, a quick painless death, charred to a bone within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seconds. He would imagine his best friend, Shrey, getting stuck in a lift,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body ripped into two, guts spilling out. Or Vernita, his other best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friend, dying slowly of cancer, of him holding her bony, spotted hand when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 one would. He found himself tear up thinking of these hypotheticals.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Then, it was Avantika’s turn to die.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mulled over dozens of ways she could die but none of the imagined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situations came to fruition. She was the lone survivor of a plane crash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defeated cancer twice. In his fantasy world, she was immortal.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gave up. He couldn’t imagine her not being around. What he could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imagine was what would follow. He would be standing atop a building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follow Avantika in death.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often wondered if Avantika loved him as much as he loved her.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course, she was the perfect partner, far better than Deb was, but was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equally in love with him as he was with her? In Deb’s opinion, she wasn’t.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If he were to die, she would carry on, tragic and beautiful and unmarried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for the rest of her immortal life.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 didn’t make him sad.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was proud to have done one thing right in his life. He loved her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loved her like no one loved anyone. That was something that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never change. They would always be enough for each other.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0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Little did he know, that this was about to change. There would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someone else who would threaten to rip them apart.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2</w:t>
      </w:r>
    </w:p>
    <w:p>
      <w:pPr>
        <w:autoSpaceDN w:val="0"/>
        <w:autoSpaceDE w:val="0"/>
        <w:widowControl/>
        <w:spacing w:line="420" w:lineRule="exact" w:before="168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‘Did you think about it? I don’t want to put pressure on you but I need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know. This is important for me,’ Avantika asked, her voice much sterner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than usual.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had given Deb a year to think about it and he had loved her more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fiercely in response and waited for her to forget the question. He had other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questions in his head. Were they not enough? Were they out of love?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more could he do?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‘Of course, I thought about it. What are you talking about?’ he argued.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would I not think about it? You asked me to do something and I did.’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‘Don’t get defensive, Deb. I’m just asking.’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‘Your tone made it sound like an allegation. As if I didn’t think about it,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when in fact I did.’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‘So what did you think? There’s a timeline to these things. We need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decide soon.’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SOON. TIME RUNNING OUT.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There were those words again.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Cradling his cell phone in his hand, Debashish Roy, Deb to everyone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around him, felt like a gnarly old banyan tree at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nukkad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the street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corner, like the old uncles from the neighbourhood who hate bachelors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imagined debaucheries, like the men who don’t mind paperwork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bank and call photocopy ‘cyclostyle’, like his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mesho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 and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kaku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 who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wore monkey caps in June and wrote consumer complaints about broken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Aquaguard machines in perfect English. For many years, he had virulently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fought against the impending blight of old age, and yet the numbers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irritably ticked on.</w:t>
      </w:r>
    </w:p>
    <w:p>
      <w:pPr>
        <w:autoSpaceDN w:val="0"/>
        <w:autoSpaceDE w:val="0"/>
        <w:widowControl/>
        <w:spacing w:line="420" w:lineRule="exact" w:before="0" w:after="0"/>
        <w:ind w:left="100" w:right="72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knew that nostalgia and time smoothen out the kinks and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mishaps from one’s memory. But even then, he missed being younger,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when these questions didn’t even cross his mind.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not an easy question to answer, Avantika, and you know that,’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replied with the feeling that he would grow older even by voicing out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question.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just want to know what you’re thinking. I don’t want you to commit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it. Just want to know the direction of your thoughts,’ 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At that moment Deb’s thought was—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how did we get here? How did so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much time pass?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The early twenties were a steep learning curve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jagged ends for Deb. While at twenty-one, Bhagat Singh was pumping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bullets into colonialists, writing about atheism and socialism and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general being a legend, Deb at twenty-one was battling the raging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hormones of a delayed puberty and his own recklessness. There was all but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one thing on his mind—getting laid—and he acted foolishly and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moderate success in that pursuit.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when the waves of horniness ebbed, and the bleak future of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cubicles and shackles of a corporate life loomed large, it seemed like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right time to find an escape in love, and boy, did he fall in love. He met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Sharma in the second year of engineering and the girl changed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him. She clawed her way into the deepest recesses within him and tinkered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everything that made him. He shed his old self like a snake and came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out shining anew. Avantika swore he had done the same to her. Their love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all-consuming, the irritating kind, with mushiness that made others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gag and envious at the same time. Avantika was the love to beat all loves.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At least, in their heads that was so till they (mostly Deb) made mistakes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realized it was love like every other love—fraught with problems,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doubts, heartbreaks, but at the end of it all, worth it.</w:t>
      </w:r>
    </w:p>
    <w:p>
      <w:pPr>
        <w:autoSpaceDN w:val="0"/>
        <w:autoSpaceDE w:val="0"/>
        <w:widowControl/>
        <w:spacing w:line="332" w:lineRule="exact" w:before="8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have had enough time, Deb. I deserve an answer,’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just looking for the right words,’ said Deb, staring at what seemed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like an irreversible, life-altering crossroads.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Why hadn’t he seen this coming? Why hadn’t he imagined standing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where he was right now? The answer was simple. He thought time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wouldn’t move as swiftly as it did. The mid-twenties were a blur of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ambition, alcohol, moderate-to-earth-shattering sex, flitting endlessly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between cities and jobs. At that time it seemed to him that he would never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get old; that this time would last forever, with his friends and him being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masters of their own lives, powerful enough to mould life the way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wanted to. They were past their middle-class and lower-middle-class lives.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oppressive pressures of entrance examinations and internships and job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interviews had borne fruit and they had money that they could spend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clothes and mobiles; their hearts and minds were healthy and full of life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they could do no wrong. They could go out, eat, drink, party and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young, lithe bodies would metabolize everything leaving them to conquer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world again the next day.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But then came the questions.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didn’t think there would be a time that you would be faced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this question? Do you want me to believe that this is the first time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have had to think about this?’ asked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‘Yes,’ lied Deb, who had sensed things change way before that day.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hit him at the end of the twenties that there had been a seismic shift,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they weren’t as young any more. The hangovers lasted longer, the joy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a plan getting cancelled was unparalleled, coffee became an essential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fatty acid, and he knew that mutual funds were less secure than fixed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deposits.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Avantika and Deb got married, they made conscious choices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not slip into the social coma that is the fate of many couples when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touch twenty-eight. They travelled, partied, had people over all the time,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reinforced their belief that there was a life still to be lived after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twenty-five.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was a lie.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started liking their alone time better. They slept early on Friday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nights, and even earlier on Saturdays. They liked their house clean. And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 was the end of their house parties.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Time ticked on and somewhere unbeknownst to Deb, Avantika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seamlessly slipped into the role of a proper functioning adult. Deb was left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alone to deal with the anachronism of his body and his mind and his age.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would want to get drunk and hammered silly but would be scared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hangover, he would want to plan backpacking holidays but get lazy,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could tell a good-quality duvet apart from one that would become lumpy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after a year and yet not want to know he knew it.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‘Why do I feel like you didn’t take it seriously?’ she asked, breaking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Deb’s nostalgic train of thought.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would you say that?’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‘Because that’s what you do,’ 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worst part about growing old was that he didn’t feel old in a sage-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like way. He felt old in an unattractive way where difficult questions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still difficult—none of the sexiness of George Clooney or the wisdom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Gandalf the Grey.</w:t>
      </w:r>
    </w:p>
    <w:p>
      <w:pPr>
        <w:autoSpaceDN w:val="0"/>
        <w:autoSpaceDE w:val="0"/>
        <w:widowControl/>
        <w:spacing w:line="420" w:lineRule="exact" w:before="0" w:after="0"/>
        <w:ind w:left="400" w:right="21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talked to Shrey. We had a long discussion about it.’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talked to Shrey about it?’ she asked incredulously.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‘He thinks conceptually it’s a great idea. A brilliant idea. Genetically,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it’s perfect. Like there’s no reason why not to do it. You know, because, 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genetics, it’s perfect. It’s so perfect. You and me, me and you, perfect, just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perfect.’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sighed tiredly. ‘You lost me at Shrey. He’s the last person whom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should talk to about this. Leaving floaters in my bathroom is his idea of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prank.’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‘Well, there’s also something else he pointed out. A few months of relief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… errm … protection-wise. So that’s something to consider. And it’s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my list of things … you know to be considered while taking a decision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‘Relief? Is that what he’s calling it?’ scoffed Avantika.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‘He’s not very strict with terminologies. What do you want to go with?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Let’s say we don’t have to be careful any more.’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‘Debashish, I need a decision soon,’ said Avantika irritably.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‘Something tells me it’s not a discussion any more. Should we talk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about that first? How you’re the one making all the decisions? I didn’t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even want paneer yesterday and yet we had that. Can we discuss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first?’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just want to know where you’re on this. You can’t joke around about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this. You know that, right? I have always wanted this,’ she said, her voice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suddenly sincere and soft. And how that pathetic, lovelorn voice broke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heart! That soft velvety voice wrapped itself around him like a bathrobe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 a dense thread count.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‘Avantika—’ he attempted.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‘This matters to me, Debashish. Also, Shrey, it’s been ten years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have been eavesdropping on our conversations. You should stop. Bye,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Debashish!’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Click.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had taken Deb’s full name twice in a space of two minutes during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conversation. That only meant one of two things—he was great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phone sex or it was the beginning of a nail-biting, cold war.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I have always wanted this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The words rang in Deb’s ears all day. If it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truth, what about all the times she had said she had Deb and it was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ever needed. Had that time passed? After ten years, had her love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him finally abated? Had she finally realized she was too good for him? 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his love not enough for her any more? Was he no longer her saviour 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often put it? Why did she need someone else now? He understood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family was what she always wanted but why wasn’t he enough?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3</w:t>
      </w:r>
    </w:p>
    <w:p>
      <w:pPr>
        <w:autoSpaceDN w:val="0"/>
        <w:autoSpaceDE w:val="0"/>
        <w:widowControl/>
        <w:spacing w:line="420" w:lineRule="exact" w:before="168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shouldn’t let her bulldoze you like this. It’s your decision too, bro,’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‘Don’t call me bro. And she’s not bulldozing me, I have an equal say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this. We take decisions as a single unit. That’s how marriages work.’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laughed and leaned back into his chair. ‘She has you by the balls,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bro. Be a man now and deny her sex. Plain and simple. Don’t fall into this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trap, I’m telling you. Mark my words, otherwise this will be the end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your life.’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‘You’re blowing this out of proportion. End of my life? Really?’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knew you would say that, Deb, and hence I made a presentation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you. Just to show you how right I am and how wrong you are. I will also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mail it to you and CC Avantika on it. If she takes it seriously she will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rethink her decision too,’ he said confidently, opened his laptop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clicked through to a presentation.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‘By the way, did you send the mails you had to send last week?’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asked.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‘Why would you think I would prioritize that over saving my only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friend from certain ruin? I’m not a jerk no matter what your wife thinks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me. I care about you, bro,’ Shrey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sharply made presentation filled up the screen—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HOW BABIES RUIN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EVERYTHING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animatedly rolling his eyes did nothing to dampen Shrey’s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enthusiasm. Instead he looked enthusiastically at the list of names that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popped up on the first slide with their stud ratings, their childish invention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from the past. A stud rating was a gender-neutral, weighted rating that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given to every boy and girl around them under four clear heads—Fitness,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Sartorial Choices, Social Media Behaviour and Interests.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‘Nonsense! This rating is juvenile. You can’t put numbers to people—’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‘Deb! Concentrate,’ Shrey said pointing to the screen. ‘Remember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Aman Nagpal? Rini’s friend? Ripped, marathon runner, barely posted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social media because he was too cool for it? Knew how to get into any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guest list? Partied like a fucking stealth bomber?’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‘He was a solid 9,’ said Deb, remembering how he’d wished the worst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on this perfect human specimen back in the day.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‘Quoted Marx at will? Milind Soman potential?’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‘Get to the point, Shrey.’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‘He is a 3 now. Even at your worst, Deb, you were never a 3. Maybe 4,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but not 3.’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and Deb, despite strictly being in the middle of the social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hierarchy of appearances, had taken care of themselves and their bodies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made sure they never strayed to the dark side of 5. They rated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themselves as dependable 6s. Shrey had ways to hide his averageness—he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tall and his curly, poodlish hair could pass him off as a hipster. Deb,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turn, had learned to smile a lot and distract attention from his poor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features and direct them towards an evolutionary anomaly—his dimple.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tapped to the next slide. A before–after comparison of Aman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Nagpal. Once an elite-stud he was now unfit, badly dressed, had put up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albums with twenty pictures each of jaunts to his relatives’ houses. There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were selfies taken from below eye level capturing his cavernous nostrils.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That’s what age does to you—it reduces the angle from which you click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selfie. There was an entire album with thirty-three pictures named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karwa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chauth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from a few months ago.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‘He voted for the fanatical Hindu. Even tweeted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Mandir Wahi Banaenge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nagging wife memes. He’s gutter now,’ said Shrey, clicking through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screenshots of his tweets and Facebook posts.</w:t>
      </w:r>
    </w:p>
    <w:p>
      <w:pPr>
        <w:autoSpaceDN w:val="0"/>
        <w:autoSpaceDE w:val="0"/>
        <w:widowControl/>
        <w:spacing w:line="420" w:lineRule="exact" w:before="0" w:after="0"/>
        <w:ind w:left="400" w:right="57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‘Remember Rini Biswas?’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 McKinsey girl?’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 solid twelve, wasn’t she? Dancer, talked like a bullet train, clothes so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sharp they could cut you, knowledge bank deeper than the Mariana Trench.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Barely one post every six months on Facebook, but tweeted like a maniac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about DBA and feminism and what not. So cool she could undo global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warming?’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‘Didn’t two boys beat each other half to death over her? She got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expelled, filed police reports too, didn’t she? Now where’s she?’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‘BABY PICTURES. ALL YOU SEE IS FUCKING BABY PICTURES!’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helpful hyperlink took them to Rini Biswas’s Facebook profile which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corroborated Shrey’s research. A hideous baby with a ginormous black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smudge on his forehead stared back at them.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‘That baby doesn’t need that kala tikka, no one’s putting a nazar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him,’ Deb murmured.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‘And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that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is why you’re not ready. Once every child seems cute to you 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you’re ready for your own. It’s pure science. You can’t deny it. Look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at the comments on the baby pictures. Every one of them is from someone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who is either pregnant or has a baby of their own,’ said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1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pattern in the profiles the presentation threw up at Deb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undeniable.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what babies do to you. They are little dictators who take over your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life and ruin everything. They destroy your bodies, your careers,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everything,’ said Shrey. ‘You can’t have a child, Debashish. Be a child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yourself. Don’t lose that.’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looked at him.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‘Did you see what I did there? Used your name in a sentence to make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sound serious like she does.’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 only works when she says it,’ said Deb.</w:t>
      </w:r>
    </w:p>
    <w:p>
      <w:pPr>
        <w:autoSpaceDN w:val="0"/>
        <w:autoSpaceDE w:val="0"/>
        <w:widowControl/>
        <w:spacing w:line="420" w:lineRule="exact" w:before="0" w:after="0"/>
        <w:ind w:left="4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Later that night, Shrey called Deb to check if he was using protection.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told her I wasn’t ready and she took it well,’ said Deb.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4</w:t>
      </w:r>
    </w:p>
    <w:p>
      <w:pPr>
        <w:autoSpaceDN w:val="0"/>
        <w:autoSpaceDE w:val="0"/>
        <w:widowControl/>
        <w:spacing w:line="332" w:lineRule="exact" w:before="256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‘Are you sure you’re okay?’ Deb asked her again that night.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had been asking that quite often to make sure Avantika had been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okay with what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they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had decided. Weeks had passed since Deb told her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didn’t want anyone in their lives; they were not ready for a child.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taken it surprisingly well, so well, it seemed suspicious to Deb.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are still so much fun, Avantika. A baby will wreck all that and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don’t want that to happen. I want it to be just us. If you want someone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fuss around, trust me, I can leave the house dirty and pee in corners. It will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 just like you had a baby,’ Deb joked again to test the waters.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‘Aw, that’s so cute,’ she said. ‘You don’t have to keep explaining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yourself. If you don’t want it, there’s no point having this discussion. I’m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happy that you know what you want or don’t. That’s important.’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Avantika slept that night and Deb stumbled on Avantika’s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unlocked laptop, mostly out of boredom, and partly because he wanted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some dirt on Avantika, he snooped into her browser history. 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remembered the time she had sneaked into his phone and found him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uploading stellar, 5-star reviews from different accounts for his old books.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still mocked him about it. That duel was still on. He started looking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embarrassing Google searches. Shirtless Bobby Deol pictures? Justin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Bieber song lyrics?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were mountains worth of drivel for him to wade through to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good stuff. Tons and tons of searches of investment instruments, company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annual reports, images of pie charts from financial newspapers and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not. As much as it confused Deb as to how much she liked what she did,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thankful for it.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Between Deb’s publishing venture—he had set out to find young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writers, and strike gold with them—shutting down, his lacklustre writing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career, and their bad investment choices, Avantika’s salary from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investment bank kept them afloat.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Once his eyes got used to filtering out the money-related garbage, a few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searches started to stick out. At first he didn’t pay much attention. But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then a pattern emerged, and he started to track them.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first Google search had been made three years ago.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THREE YEARS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AGO!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They were still tirelessly partying and cursing older people at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time.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‘When do you think you’re ready to have a child?’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had clicked through five websites with 2,500-word essays by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women who had kids too early, too late, or didn’t have them at all.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wondered what he was doing while his wife was searching through the net.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few days later, there were a bunch of other searches.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‘How to tell if your husband is ready for a child?’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Nightmarish horror stories about careless, clumsy husbands who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thumped their chests about not knowing how to cook or clean up after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themselves. She had bookmarked three pages. Was she putting him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through the test? Did he pass? Of course, he passed.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Another bunch of searches.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‘What will a child do to your career?’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Depressing articles. A bunch of feminists laying out the truth. All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talk about motherhood being gratifying and noble, about sacrifice and pain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what not, and yet the continual terrifying treatment meted out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pregnant women and new mothers at workplaces. There were no searches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a few weeks. Deb knew her office was infested with men who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guiltlessly destroy a woman’s career over nothing. Pregnancy was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easiest pretext of them all.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searches started again, as it was a pattern, late on Monday nights.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her tyrannical work life driving her to this? Finding an escape route?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‘What should you eat if you’re planning a child in the near future?’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Scores of visits to diet and nutrition websites. Deb checked the month.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it the same month she insisted they go for fullbody check-ups? Was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around the time they cut out white bread, processed sugar and machine-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polished rice from their diet? Maybe, maybe.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‘How painful are deliveries?’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She’d read just two articles. She would have told herself she could do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this. Last year, sitting in front of an orthopaedic doctor with a torn off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meniscus, it was Deb who’d cringed when the doctor had brutally twisted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 leg back into shape.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‘On a scale of one to ten, how much is the pain?’ the doctor had asked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when he’d seen the leg. ‘You can’t just keep saying the pain’s bearable.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This looks in really bad shape. How did you manage to get the entire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meniscus torn off?’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don’t you tell him, Avantika? He’s a doctor, he needs to know.</w:t>
      </w:r>
    </w:p>
    <w:p>
      <w:pPr>
        <w:autoSpaceDN w:val="0"/>
        <w:autoSpaceDE w:val="0"/>
        <w:widowControl/>
        <w:spacing w:line="420" w:lineRule="exact" w:before="0" w:after="0"/>
        <w:ind w:left="100" w:right="8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C’mon now, tell him.’ Earlier that morning, Avantika had slipped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fallen while trying to beat Deb’s skid distance on the freshly polished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marble of their society’s reception.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More searches.</w:t>
      </w:r>
    </w:p>
    <w:p>
      <w:pPr>
        <w:autoSpaceDN w:val="0"/>
        <w:autoSpaceDE w:val="0"/>
        <w:widowControl/>
        <w:spacing w:line="420" w:lineRule="exact" w:before="0" w:after="0"/>
        <w:ind w:left="400" w:right="360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‘Do you ever lose your pregnancy weight?’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‘After a ceasarean?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must have gotten bored after three articles, all three of which asked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women to not worry.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this is where it started to get heartbreaking for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‘Babies.’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saw pictures of babies every night. Brown. White. Black. Cute.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 cute. She clicked through hundreds of images. This was also where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got a little jealous. There was no way he could ever compete with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babies she was looking up online. Those annoying marble eyes, filled-up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cheeks and those little paws.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Talking of paws, there were also a bunch of searches for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‘Babies and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puppies’.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recalled seeing one of the images on a wallpaper she had put on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phone. He had changed it back to his picture.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scrolled down.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‘Pregnant women.’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At this point, Deb started to feel bad. Why couldn’t she have shared this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him? They could have talked this out and then he remembered how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long he had taken to answer a simple question.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1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clicks took another turn. Deb wasn’t the first one to spy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Avantika’s online activity.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Google, Facebook and other platforms had started to prey on Avantika,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girl wanting to be a mother, gawking at pictures of babies in the middle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night, melting into a puddle. They must have started inserting ads,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sponsored posts on her timelines about baby-related things—childcare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hospitals, doctors, baby clothes, maternity wear, breast pumps, and those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sort of things. But what Avantika had clicked through were ads from NGOs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sourcing funds for dying and starving babies.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switched off the laptop having seen enough. His spying had led him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into a trap. How could he deny Avantika something she had wanted for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past three years? Or was it more? Coming from a family that was never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really one, she always told Deb he was her family. But what if she always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meant it like he was family for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now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? He crept into bed and snuggled next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Avantika. He looked at the clock. Five hours before she left for the gym;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five more hours and then the world would have her. Having a child seemed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unnatural. Why would he want to share her with anyone? Why would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divide her love?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love you,’ he whispered in her ears.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like every time he did that, no matter how fast asleep she was,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replied, ‘I love you too.’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he overthinking, or did she sound different this time? Did she love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him less because of his decision of not wanting kids right now? There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were no searches after the decision, so it seemed like she had taken it well.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Then why was he stressing over it? She would do fine without a child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between them. Wouldn’t she? He loved her, that’s all that mattered.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5</w:t>
      </w:r>
    </w:p>
    <w:p>
      <w:pPr>
        <w:autoSpaceDN w:val="0"/>
        <w:autoSpaceDE w:val="0"/>
        <w:widowControl/>
        <w:spacing w:line="332" w:lineRule="exact" w:before="256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‘Yes, you’re overthinking, Deb,’ said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don’t know Avantika. Even if she did feel bad or is continuing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feel bad about it, you would never know.’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‘So what if she’s feeling a little bad? We got what we wanted. We can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still be children sometimes if we don’t have them. Today you will have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child, tomorrow you will wear sports shoes with trousers. Where will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end?’ said Shrey.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Shrey’s words did nothing to mollify Deb’s position and he followed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around to find out if her smiles were fake, if she was truly over the idea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being a mother, and if there was someone she was talking to about Deb’s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decision. There was only one place other than home and office that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went to—the gym.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morning was Deb’s third attempt to go to the gym in the morning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Avantika. The first was when they had first joined it and promised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each other that they would be fighting fit within three months. She held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 part of the bargain.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last time was when he had overheard a locker-room conversation: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should come in the morning, bro. The chicks, bro, the chicks …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There’s one who does, like, these deep squats. Her quads are like granite,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bro,’ said a boy.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Seven–eight years ago, he would have backslapped his way into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conversation of the three boys, wanting to hear more about the deep-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squatting goddess, but now he knew better than to be a part of them or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confront them.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boy continued, ‘You should totally check her out, bro. Ass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melons, bhai, spring time melons. She does crazy hang cleans and squats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till her ass is touching the floor, bro. You got to come, bro.’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 one he knew in the gym did hang cleans and squats like Avantika did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—perfect shrug, below parallel and butt to the floor, back arched all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time.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next morning, the three boys ran on the treadmill behind Avantika’s.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Like a self-respecting snitch he pointed them out to Avantika. She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sashayed up to their treadmills—they had all cranked theirs up to 14 km/hr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trying to impress the women around them—and slammed her palm into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EMERGENCY STOP buttons. Their belts stopped with a jerk.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All three boys, one after another, propelled by inertia, got their faces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slammed against the treadmill console. They crumpled to the ground,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bleeding from their noses. Avantika had laughed heroically. The women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gym had smiled at each other as if they were tapping into the same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neural networks and they knew what had just happened.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 day was the third time.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While Avantika went pottering around weights, Deb cycled next to 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old, sprightly uncle who was in a chatty mood.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‘Lift your knees to at least 95 per cent to burn more fat,’ he said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added with a wink. ‘Will keep your wife happy too!’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smiled and plugged in his earphones. Avantika had looked cheerful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while doing the Zumba, bored on the cycle and angry during the deadlifts.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Maybe she wasn’t disappointed after all. Maybe there was nothing to hide.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was cooling down on the treadmill with another girl when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heard the word ‘baby’. His ears pricked.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‘He’s so sweet when he latches on my breast!’ squealed the girl. ‘Look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at his pictures!’ Avantika looked on, a twinkle in her eyes. Deb wanted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throw his sipper at the girl who was scrolling through what seemed like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billion pictures of her child. The girl continued, ‘Are you trying? If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are, make sure you get a date from the pandit for the sex—’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are not ready yet. There’s a lot of time,’ Avantika responded.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‘Of course, of course. You can’t have a child unless you’re ready for it.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Though don’t wait too long. You don’t want your parents to go without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seeing a grandchild. It’s the greatest love in the world. You don’t know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love till—’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pretty sure I know what love feels like. He’s Deb and he’s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greatest love of my life.’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came back home, troubled and proud. To have her declare him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love of her life still gave him goosebumps. A decade had passed and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yet to get used to walking next to her. Sometimes he would get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childish impulse to stare back at the men and women who would look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 strangely and snap back, ‘We are having sex, okay! She loves me!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Ask her!’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even as he walked around all day, chuffed, calling himself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greatest love of Avantika’s life, he couldn’t forget how she looked while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looking at the pictures of the baby.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Later that night, Deb snooped into her laptop again. He realized he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made a rookie mistake. There were two browsers, two search histories,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more troubling searches, the most damning of them were made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evening.</w:t>
      </w:r>
    </w:p>
    <w:p>
      <w:pPr>
        <w:autoSpaceDN w:val="0"/>
        <w:autoSpaceDE w:val="0"/>
        <w:widowControl/>
        <w:spacing w:line="420" w:lineRule="exact" w:before="0" w:after="0"/>
        <w:ind w:left="400" w:right="2016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‘How does breastfeeding feel?’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‘Where can you play with babies?’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‘Sponsoring babies—NGO.’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‘After what age does getting pregnant become difficult?’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made a few searches of his own.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‘How to not feel guilty about not wanting a child as much as your wife?’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6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can’t have your cake and eat it too,’ said Shrey. ‘You can’t get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 want and want Avantika to be happy about it. She will get over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eventually. Stop stressing over 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not stressing, I’m just angry at her. Why can’t she make do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me? Don’t I make her happy enough that she wants a child? What can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child do that I can’t?’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‘Umm … that’s a strange question for you to ask me and I would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this conversation to be over because I’m thinking breast and milk and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Avantika, so, SHUT UP,’ said Shrey and put on his headphones.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Avantika’s lie of having accepted Deb’s decision without a groan ate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him. But as Shrey said, he waited for her to get over it. He continued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snooping and spying and things seemed to get better. Until that day when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didn’t ask for a second helping of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poori–bhaaji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She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pick his poori-bhaaji over a solution to climate change, over Hogwarts,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over a private one-to-one with Shah Rukh Khan. On other days, she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crib about the oiliness and yet keep stuffing herself endlessly and then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declare, ‘You know what I really need now? A cup of tea and a nap.’ These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words always gave Deb almost as much satisfaction and raw pride 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making her orgasm thrice and leave her shaking. And making poori-bhaaji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always easier, and the reaction harder to fake.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particular day, however, Avantika didn’t complain about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oiliness, or make a mound of pooris on her plate. She nibbled at it like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bird and left without a word. Back at the office, he made Shrey taste it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ratified that his poori-bhaaji was saturated fats heaven.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Through the afternoon, Deb left her worried texts and got one-word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answers as replies. No heart-shaped smileys, no goofy boomerangs.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 must be on her period,’ said Shrey.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‘Did no one slap on your face the book on what’s not appropriate any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more?’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‘Where’s your pink shirt? Vanguard of feminism that you are, where’s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your crown?’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‘Not a dick is how I would define 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then it struck Deb.</w:t>
      </w:r>
    </w:p>
    <w:p>
      <w:pPr>
        <w:autoSpaceDN w:val="0"/>
        <w:autoSpaceDE w:val="0"/>
        <w:widowControl/>
        <w:spacing w:line="420" w:lineRule="exact" w:before="0" w:after="0"/>
        <w:ind w:left="400" w:right="43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wasn’t on her period. What if …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‘Could she be …’ Deb’s voice trailed.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 otherwise efficient bather Avantika had taken enormously long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morning. Deb knew little about the mechanics of sanitary pads or tampons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how much time it took to get one in place, but he was sure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do it lightning fast. On the other hand, a home pregnancy test …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 could take time. Had she taken one?</w:t>
      </w:r>
    </w:p>
    <w:p>
      <w:pPr>
        <w:autoSpaceDN w:val="0"/>
        <w:autoSpaceDE w:val="0"/>
        <w:widowControl/>
        <w:spacing w:line="332" w:lineRule="exact" w:before="388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rushed back home.</w:t>
      </w:r>
    </w:p>
    <w:p>
      <w:pPr>
        <w:autoSpaceDN w:val="0"/>
        <w:autoSpaceDE w:val="0"/>
        <w:widowControl/>
        <w:spacing w:line="420" w:lineRule="exact" w:before="0" w:after="0"/>
        <w:ind w:left="0" w:right="288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upturned dustbins, rummaged through drawers, pulled the house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apart for tell-tale signs. Instead he found a condom from three days ago.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held it beneath running water to check if it leaked. Nope, no chance.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didn’t call in the afternoon. It was a tradition—their lunchtime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calls. Deb had come up with it long ago. He had always been insecure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prancing around in her shockingly well-fitted suits in an office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 other overachievers in equally sharp suits and healthy bank accounts.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counter his discomfort, he made sure every afternoon he engaged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in a long conversation where he made her say sweet things 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loud to him. Sometimes, he would dress up for video calls so others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around her knew she was with someone who could occasionally look cute.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paced around, tried to count days, Googled signs of pregnancies, let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his imagination run away from him. He went cold.</w:t>
      </w:r>
    </w:p>
    <w:p>
      <w:pPr>
        <w:autoSpaceDN w:val="0"/>
        <w:autoSpaceDE w:val="0"/>
        <w:widowControl/>
        <w:spacing w:line="420" w:lineRule="exact" w:before="0" w:after="0"/>
        <w:ind w:left="100" w:right="478" w:firstLine="30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she got back home and behaved normally, Deb hatched what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thought was a carefully laid trap. First, he would ask her if she would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going to the gym the next morning and they could do some snatch pulls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mixed with some heavy, relentless deadlifts. Then he would ask her to go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clubbing that night, get drunk till they vomited their guts out, wake up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a hangover and then cut that with another drink. But he could barely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keep it in and blurted out, ‘I know you took a pregnancy test. All the signs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are there. I know you did. You didn’t eat the poori-bhaaji and then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didn’t call in the afternoon. You thought I wouldn’t know but I do.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took it, didn’t you?’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 the few seconds she took to answer him, he felt his heart stop.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didn’t,’ she said and before Deb could calm down she added. ‘But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should have gotten my period three days ago and I don’t feel anything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right now.’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wouldn’t be the first time her period was late. Every few months,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have a scare like this—sometimes she told Deb, sometimes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didn’t—but most times they were sure the contraception had done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asked of it.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 must be because of stress at work. Don’t worry about it, it will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nothing,’ she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woke up twice that night and found Avantika working. He asked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if she was doing okay and she nodded and told him to go back to sleep.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 we need to take a test? What if you’re pregnant?’ he asked.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‘Three days is not a long time. We can wait for a couple of more days,’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said looking at him. Then she stared back into her laptop. Deb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wondered what emotion would she have betrayed had she not broken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gaze. Deb knew her enough to understand what she was saying and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really wanted.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wasn’t waiting for her period. Could someone want a child so bad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could fail contraception? What nonsense. He closed his eyes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prayed to the condom gods.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Sleep evaded Deb for a while. He closed his eyes and imagined what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feel like if Avantika was pregnant after all. What would he say to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her? What would he feel? Who would he first call?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didn’t go to the gym in the morning. They spoke very little.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couldn’t think of the words that he could say to her. The silence between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 ate at Deb. Avantika’s secret hope and Deb’s fears were at odds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each other.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called Shrey from the bathroom. Shrey held his silence for a long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time before he said, ‘Now that that damage is done and you have ruined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your life, tell her that you will support her no matter what. She needs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hear that right now. Put up a smile and just say the words. Fake it.’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‘Fake it? Really? She could have a child inside of her right now!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living human that I would have to raise and take care of! How am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supposed to hide my reluctance to do that?’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‘That’s what marriages are about, isn’t it? Go out there and talk to your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wife.’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marriage was not about that. Would he have to lie? Like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lying the past few days about how Deb’s decision affected her?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have to go,’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are you going to tell her?’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don’t know yet.’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disconnected the call. By the time he left the washroom to talk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her, she was gone. A Post-it was stuck on the refrigerator.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Urgent call from work. Had to leave. Love.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thought of doing what Shrey had asked him to do; typed the words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message and deleted them twice. It didn’t seem right.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Back in the office, he paced around, torn between feeling what he did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about the possibility of Avantika being pregnant and pacifying Avantika.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looked on, angry and irritated.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don’t look like a person who could get someone accidentally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pregnant.’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‘Of all the times, you think this is the time to joke?’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have told you what to do. That’s your only option,’ said 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can’t lie, not about this,’ Deb said to Shrey.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‘So if she does find out she’s pregnant what will you ask her to do?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get the child aborted? If not then you will have to learn to lie. To her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first and then yourself. You can’t be bringing a child into this world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thinking that you didn’t want him or her in the first place,’ said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‘Stop embarrassing me. I fucking hate it when you talk sense. You’re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last person who should think clearly.’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Just then, Deb’s phone rang and it was Avantika. It wasn’t lunch time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yet.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‘Where are you?’ asked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‘In the office washroom,’ said Avantika, and added after a pause. ‘I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pregnancy test in my hand right now. I had to know. I couldn’t help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myself. I wanted to talk to you before I take 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do you want to talk about?’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‘Deb? What if it’s positive? What if there’s a baby inside of me? I saw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how you reacted yesterday, you were terrified. I want to know what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were thinking.’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felt uncomfortable by this sudden turn of events. Like the kind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inconvenience you feel when your relatives drop by suddenly and stay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little longer than necessary.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continued, ‘If it’s positive and I have a child inside me, it wouldn’t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 fair to you. But I will keep the child,’ she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rehearsed and taught words dribbled out of his mouth, ‘I feel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be ready to be beside you no matter what happens.’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say it like I have cancer.’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‘Not cancer. But tumour, maybe? A little tumour in your womb?’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may not be pregnant but all your jokes are dad jokes,’ she said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chuckled sadly.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heard her put the phone aside on speaker.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‘Are you peeing on the stick? What if you miss?’ he joked nervously.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‘DEB!’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‘As the father of that unborn child I need to know what the first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secretion was. What’s the colour? The projectile? I’m just being with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 step of the way,’ joked Deb, not to lighten Avantika’s mood but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own. Who knew, it might sound less daunting then!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heard the tinkle. His pulse quickened.</w:t>
      </w:r>
    </w:p>
    <w:p>
      <w:pPr>
        <w:autoSpaceDN w:val="0"/>
        <w:autoSpaceDE w:val="0"/>
        <w:widowControl/>
        <w:spacing w:line="420" w:lineRule="exact" w:before="0" w:after="0"/>
        <w:ind w:left="4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‘So? What’s it? What happened?’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‘Wait.’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‘Now? Is it positive? Is it?’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‘WAIT, DEB!’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knew his worst fear would come true and the test would be positive.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had Avantika failed? She would ace this too, she would be so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pregnant, so immensely pregnant. There was no doubt. He would have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live with that. He imagined a little embryo kicking around in her uterus.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didn’t imagine a small homunculus but a tiny seahorse floating around.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couple of months later, her bump would start to show. She would no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longer be the girl whose abs were the envy of everyone at the gym.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freeze her membership for a year. Such a waste of money. Instead,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would have to stay in bed longer with him, cuddling, wasting time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rather than being fit.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From being fiercely independent, she would need Deb to hover around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for everything. She would throw tantrums and it would be up to him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keep her in good spirits and he would do that. He would make her happy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because what else would he do. He would have to fuss over her constantly,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not let her pick up heavy things and exert herself. He would have to give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 a dressing down every time she would try to do something on her own.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would have that pregnancy glow people talk about. What good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could that do to her? Would she become even prettier? Was that possible?</w:t>
      </w:r>
    </w:p>
    <w:p>
      <w:pPr>
        <w:autoSpaceDN w:val="0"/>
        <w:autoSpaceDE w:val="0"/>
        <w:widowControl/>
        <w:spacing w:line="332" w:lineRule="exact" w:before="88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There was no question she would rock her maternity too. Other pregnant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women would flock to her and ask where she got her clothes from.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Embarrassed husbands would gawk at the glamorous, pregnant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Deb would look at them and mouth silently, yeah, I did that, we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sex, mad sex. There would be so many awkward conversations.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would have to love that little foetus inside her. He would have to talk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him or her, tell stories, sing songs. He would tell him or her how lucky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or she was to have an awesome mother like her. He would tell him 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all the stories of them much to the chagrin of Avantika. ‘Shut up!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Don’t tell her that,’ Avantika would complain. He would describe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him or her and would hope the foetus looked like her.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would apply for a maternity leave, he would stay back home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they would spend entire days together talking about the future and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past. Together they would binge on every Netflix series, watch all the Shah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Rukh Khan movies and cry, spend more time together than they had done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 years. They would go swimming and pre-natal yoga together.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would keep telling her that despite the weight she’s sexy and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always be. He would have a little belly himself and they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click a picture together with their bellies touching, look at the picture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repeatedly and go … Aw! He would massage her feet after a long day, try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seduce her in the process but she would be fast asleep with her mouth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open, saliva dribbling, and she would still look cute. He would sit up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wondering if the baby had fallen asleep too, and just to pass the time,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have to talk to the baby the entire night.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would make elaborate lunches to feed her and the growing child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inside of her. He would insist she finish. He would hold up her hair at three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the morning when she would vomit. He would clean up after. He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fire their house help for leaving water on the floor and then do it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himself there on after.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would go out to shop for the baby, fight on what colour his or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room would be. He would buy the best cot and Avantika would advise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against spending so much. They would debate what the name would be,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whether he or she would take his surname or hers, and Deb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insist on his. Every week she would pose and flaunt her baby bump and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click pictures. They would have sex later because it would get too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intimate. She would sleep and snore and he would keep his hand on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swollen belly. She would keep asking him if he still loved her? If he loved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baby? He would answer without thinking, the answer always at the tip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his tongue. How could he not love her new body? Or what it carried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inside? A part of her, and a part of him?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would be pregnant, and their lives would change.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broke out of his reverie, deeply confused.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What’s happening? What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was I thinking?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‘Is it positive?’ he asked.</w:t>
      </w:r>
    </w:p>
    <w:p>
      <w:pPr>
        <w:autoSpaceDN w:val="0"/>
        <w:autoSpaceDE w:val="0"/>
        <w:widowControl/>
        <w:spacing w:line="420" w:lineRule="exact" w:before="0" w:after="0"/>
        <w:ind w:left="400" w:right="47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‘It’s negative.’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Nothing was brewing in her belly.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exulted in the background, ‘I KNEW IT! I FUCKING KNEW IT!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 SHOOT BLANKS, BRO! YOU SHOOT BLANKS!’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Later, Deb searched for what embryos looked like and found out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look nothing like seahorses. Shrey ordered butter chicken to celebrate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complained about how it tasted like ash.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kept going back to those few seconds when he had imagined 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alternate future. Was it all that bad?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7</w:t>
      </w:r>
    </w:p>
    <w:p>
      <w:pPr>
        <w:autoSpaceDN w:val="0"/>
        <w:autoSpaceDE w:val="0"/>
        <w:widowControl/>
        <w:spacing w:line="420" w:lineRule="exact" w:before="168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‘Do I have to go too? You can’t go alone? Tell them I’m dead and will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unavailable till further notice,’ said Deb.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‘For the last time, you’re coming with me. Vernita has insisted that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come. She’s your best friend and how long has it been since you last met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them?’ asked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‘Excuse me? I met her just last week,’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didn’t meet him though.’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have nothing to do with her husband. Had she married well I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have thought about 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‘Deb, behave. He’s my brother.’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‘Why would I want to meet him? I don’t know if you have noticed but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don’t feel comfortable meeting that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saala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‘Don’t call him that.’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‘But that’s what he is. He’s your brother, so, S.A.A.L.A.’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‘Don’t.’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‘S.A.A.L.A.’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‘After we come back we will have to discuss why we got married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before you say it, it’s not because you’re a good kisser. You’re coming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that’s final. It’s an important day for him and he wants us to be there.’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scoffed. ‘What’s new?’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Sharma, Avantika’s brother, had had important dates every few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months since the past few years. Promotions at work, fastest North India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Ironman, fiftieth blood donation, and days he took out to feed orphan kids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… his years were peppered with achievements.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‘Is that foundation on your face?’ asked Avantika in the cab.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didn’t dignify her question with an answer.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‘And did you use an entire bottle of Engage Deo on yourself?’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said, caught, ‘All 250 sprays of 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‘Well, at least you’re going smell better than him.’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 can give his best shot.’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Sharma was Deb’s senior in college, and he’d broken Deb’s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stud-rating system when Deb and Shrey had tried rating him. He was then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even now an improbable being, a chimera—proficient in sports,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academics, professional life all matched with symmetrical facial features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which are the benchmark of attractiveness.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Deb, Shrey and Vernita—best friends in college—first saw Tanmay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inter-collegiate swimming competition. They had heard a lot about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him and Vernita had dragged them with her to the swimming pool to find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out more.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‘How hot can he be?’ Deb and Shrey had said cynically, both of whom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crushed a little over Vernita—not without reason—at the time. Vernita,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herself, was stereotypically hot, the kind of girl both alumni, juniors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prospective students talked about. She was in mechanical engineering, no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less, one in a billion occurrence, and that made her the inspiration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choice for toilet caricaturists across college who would draw her with big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breasts, wide hips and full lips. She was to model, her features quite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conspicuous.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had to eat their words when his entry was marked by gender-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neutral gasps around the pool. He glided by the pool-side, his abs so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unnaturally thick it looked like someone had modelled a mountain range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 his stomach, his quads and calves flexed as if they had a life of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own, and no one missed the significant bump in his swimming costume.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dived and cut the water like an eel. He backstroked the last lap in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freestyle race and won. When he emerged from the pool, the costume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clung to his butt like his second skin, and everyone felt a bit turned on.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‘He’s going to get a blowjob today,’ Vernita had whispered in their ears.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What Deb and Shrey had thought a generic statement—like he deserves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blowjob, or there might be someone who would give him a blowjob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today—was not one.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Later that evening, Deb and Shrey were standing guard outside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electronics engineering classroom while Vernita made Tanmay fall in love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her. It took her half an hour. When Tamnay emerged with a grin on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face, his arm linked around Vernita’s, who wiped the dust off her knees,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fixed her hair and hid her trembling, glistening lips, he patted Shrey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shoulders and thanked them. They had never seen Vernita that tired.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hated him ever since.</w:t>
      </w:r>
    </w:p>
    <w:p>
      <w:pPr>
        <w:autoSpaceDN w:val="0"/>
        <w:autoSpaceDE w:val="0"/>
        <w:widowControl/>
        <w:spacing w:line="420" w:lineRule="exact" w:before="30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 that day, Vernita gave up years of promiscuity for this piece of pure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muscle and brain. The collective breaking of hearts in their college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resonated between the walls for years.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and Vernita seemed so much … in lust and love that it grated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all of them. The carnality of the relationship was raw, aggressive and hard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miss. Their embraces looked like the interlocking of two Greek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sculptures. It was painful to look at their combined gorgeousness.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kisses seemed to make the earth rumble. If someone would tap them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rubber plants, by making a small incision, you could collect sex in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vessel. There wasn’t a more perfect couple.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Over the years, he had grown even more fiercely alphamale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feminist kind. He had raked up crushes of precocious teenagers and old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women alike with his hair that was prematurely grey and the skin that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gone rough with shaving every day.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0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‘Don’t stare at her, Shrey,’ said Avantika when they reached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doorstep and pressed the bell.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‘That’s a baseless allegation you are making and I will not stand for it,’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Shrey, pretending his feelings were hurt.</w:t>
      </w:r>
    </w:p>
    <w:p>
      <w:pPr>
        <w:autoSpaceDN w:val="0"/>
        <w:autoSpaceDE w:val="0"/>
        <w:widowControl/>
        <w:spacing w:line="332" w:lineRule="exact" w:before="8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know you do and then you enlist my husband too,’ said Avantika.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can’t talk about your husband but I’m not sure you can blame me. It’s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conditioning and evolution. Even you know, Vernita was the hot bhabhi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even before she became a bhabhi.’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are you friends with him, Deb?’ said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don’t subscribe to his views,’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‘Of course you do, please don’t tell me you find absolutely no parallels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between her and Savita Bhabhi.’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don’t know what you’re talking about,’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‘A, Deb, you’re quite bad at lying, and B, Shrey, she looks nothing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her!’ Avantika said hotly.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Vernita opened the door. Vernita had grown into an amply-bosomed,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child-bearing-hipped woman at eighteen and stuck out like a sore thumb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engineering college back in the day. She wore her sexuality like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badge, and there were students back at Delhi Technological University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who were still talking about her ten years later.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‘Maybe she does,’ muttered Avantika under her breath. ‘I thought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wouldn’t come, chuti …’ said Vernita and lunged at Deb. She hugged him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first and then Avantika. ‘Don’t tell Tanmay I swore. You know how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gets,’ she whispered into her ear as they hugged.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‘YOUR WIFE JUST CALLED MY HUSBAND CHUTI …’ shouted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‘Bitch,’ grumbled Vernita.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 CALLED Avantika A BITCH,’ said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 they all laughed, Tanmay walked out of the kitchen, his sinewy arms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 sharp focus.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 needs a pressure cooker to explode in his face,’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 splash of hot oil will do too,’ said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Tanmay’s hands were little pakodas, fried perfectly, smelling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should be eaten that instant.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hugged Avantika and said, ‘I believe the guys didn’t want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come, did they?’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stepped closer and swung a mock punch at Deb’s face. ‘Why are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 scared of me?’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swayed out of the way, putting up a masculine, unafraid smile.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‘Scared of you?’ he chuckled and battled to come up with a wicked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repartee. ‘I would rather be scared of … nothing.’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‘Wow, Deb, just wow,’ said 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 made no sense,’ said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‘That’s true,’ said Vernita.</w:t>
      </w:r>
    </w:p>
    <w:p>
      <w:pPr>
        <w:autoSpaceDN w:val="0"/>
        <w:autoSpaceDE w:val="0"/>
        <w:widowControl/>
        <w:spacing w:line="420" w:lineRule="exact" w:before="0" w:after="0"/>
        <w:ind w:left="40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 wasn’t supposed to. It was meant to confuse you. Which it did.’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‘Err,’ said Tanmay.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happened to you?’ asked Vernita mockingly.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are tragic,’ said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so glad to be Shrey and not you right now,’ said Shrey.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 one mentioned why Deb thought that mock punch was only a part-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mock. When Avantika and Deb had first kissed back in college, Tanmay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punched Deb, and not without reason. Deb had been dating Smriti,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cute, petite medical student he wasn’t in love with. Hence Tanmay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Vernita had asked Avantika and Deb to stay away from each other, but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hadn’t listened.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will destroy her life. You’re the last person a girl should date,’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Vernita had told Deb who had been quite unlucky in love at the time.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think he was in love for a moment and then orchestrate elaborate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break-ups when he found out he wasn’t.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‘You’re too fragile to be in love again. And especially not with him.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are you and he is him. Have you seen him?’ Tanmay had told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who had been trying to move on from an abusive relationship.</w:t>
      </w:r>
    </w:p>
    <w:p>
      <w:pPr>
        <w:autoSpaceDN w:val="0"/>
        <w:autoSpaceDE w:val="0"/>
        <w:widowControl/>
        <w:spacing w:line="420" w:lineRule="exact" w:before="0" w:after="0"/>
        <w:ind w:left="0" w:right="288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Vernita and Tanmay found them mucking around behind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back, Tanmay had pummelled Deb. It had taken years for her relationship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her brother and Deb’s with Vernita to heal. If Deb had known that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healing of their relationship would mean combined lunches celebrating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Tanmay’s achievements, he would have preferred to remain strangers.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Deb and Shrey, it was rather annoying to be in the company of these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three smart, ambitious people who talked tirelessly about their offices,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new investment vehicles and the state of the economy.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Usually, Deb and Shrey timed their meetings with Vernita for when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was not around. She was a different person around him.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and Deb, she was her usual foul-mouthed, back-slapping, cynical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self who they liked more.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all sat around a tasteful dining table and ate what was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begrudgingly one of the best meals Deb had had in a long time. It was only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who hadn’t touched anything. He seemed to be visibly beaming,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barely being able to contain the impending news.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‘There’s a development …’ said Tanmay with a bit of hesitation.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can’t wait to hear about it,’ Deb muttered.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‘Both of us could barely sleep last night. Please tell us what it’s about,’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‘Will you tell them, or should I?’ Tanmay asked Vernita.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should,’ said Vernita disinterestedly, looping a long strand of pasta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around her fork.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‘Are you sure?’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‘Of course. You’re the one who did it,’ said Vernita, slurping the long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noodle.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Tanmay’s words dropped like a hammer.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We are pregnant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,’ said Tanmay.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8</w:t>
      </w:r>
    </w:p>
    <w:p>
      <w:pPr>
        <w:autoSpaceDN w:val="0"/>
        <w:autoSpaceDE w:val="0"/>
        <w:widowControl/>
        <w:spacing w:line="420" w:lineRule="exact" w:before="168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Vernita, Deb and Shrey were at the brewery where they met once every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two weeks and indulged in some light nostalgia and talked about how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only yesterday that they were in college.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‘Vernita, how strict is your alcohol ban? Are there conclusive studies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you can’t drink? Or is it just “let’s be careful about it” stuff?’ asked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who’d ordered tasters of all the beers the brewery sold.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pretty sure the studies are conclusive,’ said Vernita, irritably.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are you being a jerk to her?’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‘Yeah, that’s a dick move,’ agreed Vernita.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‘Are you allowed to say that? Pro-life activists argue that even sperms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can listen to what we are saying. I don’t think you should swear,’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had lined up tasters of all eight beers in front of himself and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now gulping them one by one, never losing eye contact with Vernita.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Somras. Amrit.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Life! I feel sorry for you,’ he said.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Then he tried to order a few more but Deb stopped him.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‘Enough!’ said Deb.</w:t>
      </w:r>
    </w:p>
    <w:p>
      <w:pPr>
        <w:autoSpaceDN w:val="0"/>
        <w:autoSpaceDE w:val="0"/>
        <w:widowControl/>
        <w:spacing w:line="420" w:lineRule="exact" w:before="0" w:after="0"/>
        <w:ind w:left="400" w:right="273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‘Someone would think you’re pregnant not her.’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‘Can’t we be supportive of her at least?’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‘That’s weird. When have we ever been supportive of the stupid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decisions each of us have made? And this is by far the stupidest!’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and licked through the last of the tasters. ‘Why did you do it?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Is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mein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overachieving? It’s not a competition, both of you know that? It’s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something you can pin on your wall.’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‘Your husband seemed awfully kicked about being a father. Wasn’t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nervous? Or was he this chirpy from the get-go?’ asked Deb.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and Deb never took Tanmay’s name. They called him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her husband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like it was a position that could be filled by different suitors at different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times.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‘Global warming, no freedom of the press, religious fundamentalism,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men being assholes, and there’s talk about alcohol prohibition. All I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say is that you don’t want to raise your child in a world like this,’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Shrey. ‘Not when the world is going to the dogs.’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‘Thank you for that, Shrey! I would have never known had you not told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me,’ snapped Vernita.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‘Is this a hormonal reaction or are you genuinely pissed at me? What do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 think, Deb? Since you are being so supportive of her?’ asked Shrey.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right here. Ask me,’ said Vernita.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‘Isn’t asking whether behavioural changes are linked with hormones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offensive? But in hindsight, Deb thinks of himself as a feminist ally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today even more so, so I should be more worried about offending him than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you,’ said 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Vernita sighed deeply.</w:t>
      </w:r>
    </w:p>
    <w:p>
      <w:pPr>
        <w:autoSpaceDN w:val="0"/>
        <w:autoSpaceDE w:val="0"/>
        <w:widowControl/>
        <w:spacing w:line="420" w:lineRule="exact" w:before="0" w:after="0"/>
        <w:ind w:left="100" w:right="72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‘How does it feel to be pregnant? How did you react when you first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found out? Weren’t you nervous? Felt like you were not ready?’ asked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shook his head. ‘Can you stop with these questions? How does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matter what she felt like? Oh, wait! Deb? Are you thinking … are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changing your mind …’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having a conversation. Do you mind?’ retorted Deb. He looked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Vernita. ‘So? What was it like? That moment?’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Vernita didn’t reply, Shrey banged the table animatedly. The little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glasses clinked. He pointed a finger at Vernita’s face and said, ‘Caught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you! You didn’t want a child! That’s it, isn’t it! This is sacrilege!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kind of a feminist are you? That’s emotional abuse, Vernita. You should be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ashamed of yourself. You got pushed into having a child! I should write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Twitter thread about it and go viral.’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think it’s okay to joke about this?’ asked Deb sharply.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‘No Sherlock, I think we all should be freaking out, but since clearly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I’m the only one who’s in that boat I might as well joke. It’s a child that’s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going to be around forever, and having children is the most thankless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pursuit in the world, only topped by being a wife. Look at us. We are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horrible kids, aren’t we? You want another one of us? And look at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being all understanding with her because right now it feels like you’re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considering having one yourself despite that scare literally days ago!’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exclaimed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0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‘Why don’t you order something and shut up for a minute?’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Vernita.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did precisely that.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won’t be the first one having second thoughts,’ Deb said.</w:t>
      </w:r>
    </w:p>
    <w:p>
      <w:pPr>
        <w:autoSpaceDN w:val="0"/>
        <w:autoSpaceDE w:val="0"/>
        <w:widowControl/>
        <w:spacing w:line="420" w:lineRule="exact" w:before="0" w:after="0"/>
        <w:ind w:left="100" w:right="72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‘Yeah, Avantika told me how you had freaked out about that missed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period. I had expected you to tell me about it. Instead you tell Shrey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everything. Never mind,’ said Vernita.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‘See? A mood swing,’ said 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‘You’re always home with him and he’s always around,’ said Deb.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thought it was because you love me and not because it was convenient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you. Anyway, look, there’s still time for both of you. Get out of these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baby-wanting marriages while there’s still time. These Sharmas are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crazy!’ said Shrey.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‘What’s crazy is there’s a life growing inside of me,’ said Vernita. ‘The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only thing I have successfully grown is a fungus. It’s not as if people less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competent than me haven’t raised kids but it’s still freaking me out a little.</w:t>
      </w:r>
    </w:p>
    <w:p>
      <w:pPr>
        <w:autoSpaceDN w:val="0"/>
        <w:autoSpaceDE w:val="0"/>
        <w:widowControl/>
        <w:spacing w:line="420" w:lineRule="exact" w:before="0" w:after="0"/>
        <w:ind w:left="10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worst is what if I don’t love the kid enough? That would be really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scary, no? What if I’m a really bad mother?’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strangeness of the sentence brought a gloomy silence to the table.</w:t>
      </w:r>
    </w:p>
    <w:p>
      <w:pPr>
        <w:autoSpaceDN w:val="0"/>
        <w:autoSpaceDE w:val="0"/>
        <w:widowControl/>
        <w:spacing w:line="332" w:lineRule="exact" w:before="88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 their heads, they were still in college, at least a part of them was.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 mother?’ sighed Shrey. ‘Seems like only yesterday you were giving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blowjobs to people in electrical engineering classes.’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 was electronics and it wasn’t people, he is my husband.’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‘Technically he was just people back then,’ corrected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all looked pensively at the younger people at adjacent tables 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finished their mid-afternoon perfectly avoidable beer.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had to leave urgently when Vernita asked him to help her pick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maternity clothes.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against my principle. I don’t support children or their parents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putting on extra weight,’ Shrey said before leaving. ‘Are you coming?’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‘No,’ said Deb.</w:t>
      </w:r>
    </w:p>
    <w:p>
      <w:pPr>
        <w:autoSpaceDN w:val="0"/>
        <w:autoSpaceDE w:val="0"/>
        <w:widowControl/>
        <w:spacing w:line="420" w:lineRule="exact" w:before="0" w:after="0"/>
        <w:ind w:left="100" w:right="208" w:firstLine="30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know what? I’m scared Vernita is going to drag you down into this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baby-making business. You know how we are. We drag each other into 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miseries. Be strong, okay?’ said 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‘Fuck off,’ said Vernita.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Through the evening Vernita twirled and twirled looking at herself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passing mirrors and kept worrying about the future.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have heard bodies turn maternal once they give birth. It’s mostly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auto-pilot. I’m sure I’m going to be fine. All this worrying will come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naught,’ said Vernita.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‘Isn’t having a child based on pseudo-science a risk?’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‘There’s a baby inside me. Everything is a risk, Deb. Anyway, how are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 holding up?’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‘Everything is fine, why?’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 you think so? Are you sure?’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would say that?’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have lived with a guy who wanted a child when I didn’t and I know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what it’s like. Everything can’t be fine.’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‘Tanmay is stubborn, Avantika is not.’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‘So suddenly she doesn’t want a child? Is that what you’re saying?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changed as a person, did she? That makes absolute sense,’ she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‘She might not have but she has changed me and that’s what I wanted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talk to you about.’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‘Wow, not Shrey! Should I be honoured?’ mocked Vernita. ‘Go on.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What’s it about?’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seem to not hate babies any more. Whether it’s because I know it will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give Avantika happiness or she opened something in me, I can’t figure. It’s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irritating me now. I can’t think of myself as a father but I keep seeing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as a mom. How great she would be, no? I can’t get that image 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my head. I don’t see her pregnant, or like breastfeeding or changing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diapers, I keep seeing her as someone who a little baby would look up to,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want to be her. That picture in my head looks complete. Like it’s meant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be. And then I feel like I’m the one who’s preventing that from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happening.’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‘Where are you in all these images?’ asked Vernita.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just there, melting into the background, you know. I feel I’m happy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 these images but I’m not sure why,’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‘You’re a stupid boy and you take stupid decisions. Don’t hurry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this. Most likely Tanmay and I will bring up a beautiful, smart child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because, well, we are perfect, and I will find it in myself to tide through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this. How hard can it be? But you … well, Avantika is flawless because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shares genes with my husband but you … you know you can’t screw this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up. Just know for yourself if this is something you want as well. Don’t do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this because Avantika wants it and you want her to be happy. Do it because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 want 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‘Should we crack a joke now to pretend we didn’t have an adult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conversation?’ asked Deb.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can’t believe Avantika wants a child with you. What if it looks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‘You’re an asshole, Vernita. I will make sure your child knows that.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will whisper that in his or her ears every night before going to bed.’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‘Then you will be the uncle he or she never meets.’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‘When did we become so old that we have to decide what kind of uncles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aunties we have to be?’ asked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have no idea how Tanmay and Avantika own their age,’ said Vernita.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‘By the way, Tanmay discouraged Avantika from having a child. He still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hopes that you two … you know, won’t last.’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‘Of course, he hopes that. Go home and tell him that Avantika and I will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have wild, dirty sex tonight.’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won’t.’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‘That sounds about right. I don’t want him to Hulk-out and punch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through the wall mid-sex. Whisper it softly in his ears that his sister and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will have mad sex tonight so that his subconscious knows though?’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Avantika couldn’t have sex that night. Deb kept thinking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Tanmay barging in through the door.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9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learned quickly that when one’s in the television business, there are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lot of meetings that are a monumental waste of time. Most times it’s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producers testing how quickly the writer can suspend his or her disbelief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turn the girl’s mother into a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chudail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A moment’s hesitation,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mention of an obscure novelist or a filmmaker, even the suggestion of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functioning brain can cost the writer their job. It’s an effective way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weed out unruly writers who have nothing better to do than tell logical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stories in the cash-strapped market. A writer who doesn’t think is an asset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the television industry. If the audience can believe in a thousand gods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 a million arms, they can believe in the stories the daily soaps tell.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and Deb, both washed-up novelists and failed publishers of sappy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college romances with a smattering of smut, had it even worse than other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writers.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and Deb had both answered their calling to be writers after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management college stints. They worked hard at it but little did they know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at the time that they missed a crucial element—talent. They learned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initial days that their books wouldn’t sell so they pooled in money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started a publishing house where they aimed at publishing others who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wrote better than they did. After early signs of success, it dawned on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it was a lost cause, that reading books was on a downward spiral.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turned to the last refuge of any writer in India—the immoral but well-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paying world of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saas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bahu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and drama. Writers in Indian television earned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more in a year than novelists could hope to earn in their entire careers.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While the literary world thought of them as hacks, one-book wonders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who couldn’t write to save their lives, the television producers—most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whom hadn’t read a book in their lives—thought of them as too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intellectual, too eccentric for daily soaps. In the past four years, since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they’d written their first TV show, they hadn’t been able to hold down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job for more than a couple of months. Sooner or later, one of them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buckle under the pressure of moulding the storyline according to what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TAM ratings said about the show and say something crazy like, ‘What if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 don’t take an eight-year leap?’ They would immediately get fired.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One would think being a genius or a moron is tough, try being mediocre.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a big show. They are taking a fifteen-year leap, and they want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writers with a vision,’ Shrey had said before setting up a meeting.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‘Did you tell them our vision is not having empty bank accounts?’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asked.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made him eat dahi-shakkar and packed him lunch like he was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schoolboy. ‘You will be great,’ she said and kissed him.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know it’s going to be bad, they will want something, I will say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something else, something will go wrong and I will come home with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drooping face. That’s the drill. I should just stop trying, no?’ said Deb,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who became insufferable before every important meeting to not raise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or Avantika’s hopes; he only half believed it.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and I both know that’s not going to happen, baby. Even while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you’re writing the worst television show, you’re still happy because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love telling stories. Don’t tell me you haven’t already daydreamed of ten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ways the meeting will go and how our lives will change post that.’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smiled and said, ‘You should hear the one where I impress them so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much today they make me the content head of the channel and a year later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I’m heading Fox worldwide and the board is undergoing a rift because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want to shift my office to Bhutan. The board is split but you have your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mind set on Bhutan and I leave the job and we move to Bhutan. You love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 much, that place.’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‘See how your eyes light up?’ said Avantika. ‘I notice how all these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stories end with me. You will do great, I know.’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Shrey, for once, picked Deb up in a cab.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‘Let’s go over the rules one more time?’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know, I know,’ said Shrey.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are not going to act smart. We are going to nod and tell them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show is great, and we watch it with our families. We tell them we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loved when the plastic surgery of the bahu went wrong and she turned up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 the face of a man and how it was a nod to the LGBTQ community.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when we get the chance, we bitch about the slot leader show,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Bahu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Sasural Mein, Damad Maike Mein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, and their irrational story tracks.’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don’t have a soul any more, Deb. You will do anything for money,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won’t you?’ said Shrey, shaking his head. ‘Park there,’ he told the cab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driver and pointed to the parking lot of a nursing home. ‘I got to see my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cousin. She’s admitted there. Will be back in a second.’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‘Your cousin?’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last Deb heard, Shrey’s family—parents, brothers, aunts and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cousins—had abandoned him en masse a few years ago when he had fallen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love and moved in with someone from the same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gotra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, genetic lineage.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family had called up the girl and accused her of being a whore who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ensnared their innocent son, even landed up at the girl’s house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thrown faecal matter at her parents.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‘She’s like your sister. What will people say? Choose her or choose us,’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his parents, whose proud bania heritage had been sullied, had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vowed to never see his parents, brothers or cousins again. He broke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up with the girl a few months later but never reconciled with his parents.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every few days—primarily to put his parents through the loneliness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abandonment he felt—he called them and asked for his part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inheritance. His parents would curse him, call him ungrateful, and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laugh and curse them back.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 Shrey jumped out of the car and strode towards the nursing home,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followed him.</w:t>
      </w:r>
    </w:p>
    <w:p>
      <w:pPr>
        <w:autoSpaceDN w:val="0"/>
        <w:autoSpaceDE w:val="0"/>
        <w:widowControl/>
        <w:spacing w:line="332" w:lineRule="exact" w:before="8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‘Ms Gupta,’ said Shrey at the reception, put in an entry and walked in.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‘How do I not know about her?’ Deb asked.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didn’t answer, and neither did he go in the direction in which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nurse at the reception had pointed.</w:t>
      </w:r>
    </w:p>
    <w:p>
      <w:pPr>
        <w:autoSpaceDN w:val="0"/>
        <w:autoSpaceDE w:val="0"/>
        <w:widowControl/>
        <w:spacing w:line="420" w:lineRule="exact" w:before="0" w:after="0"/>
        <w:ind w:left="400" w:right="345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‘Where are you going?’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‘There,’ said Shrey and pointed at the board.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MATERNITY WARD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‘She’s pregnant?’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‘No, she’s not.’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‘Her friend’s pregnant?’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turned and held Deb. ‘How do you never catch me lying?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only makes me scared for the times that I’m not lying and you don’t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believe me. But you’re a good, gullible friend, and for that I love you.’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are we doing here?’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are here to show you how helpless, useless, time-intensive, joy-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sucking pieces of shit little children are,’ he said. ‘Wouldn’t you want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see the product before ordering it? Vernita told me what you were going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through and we thought it was necessary to do this.’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wanted to bolt but he had always had trouble extracting himself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from situations Shrey put him through. They turned towards the OTs where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bunch of scared husbands were huddling around.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‘Look at these terrified bastards. They can’t bear to see their wives birth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full-grown baby from their vaginas and yet they want to be fathers.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Hypocritical nonsense,’ said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mothers and mothers-in-law prayed silently and strained their ears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hear a child’s cry.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sure they all want grandsons,’ Shrey added.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door to the operation theatre closed and opened as doctors, nurses,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husbands poured in and out of it.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‘Do you see that door? Now wait for the babies to come out. If you feel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something looking at the slime-covered little worms you can continue to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indulge in the images in your head. If not, you will always have this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moment to remember. When you saw a baby and felt nothing,’ said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mostly Vernita’s idea. That’s what she did and decided to get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pregnant.’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saw no babies.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‘How difficult is it to get a baby delivered?’ muttered Shrey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impatiently. ‘Deb? Deb? Where are you going?’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walked inside the changing room where only overworked, bored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doctors and anxious husbands of the pregnant women in question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allowed. Deb started to change. Shrey looked at the mirror. With scrubs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masks on their faces, they could turn into anyone. They could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husbands who changed their minds about missing the most important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moment of their lives.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0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‘Why am I such a bad influence?’ he asked, changing into scrubs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himself.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will be husbands who found the courage to see their wives being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operated on. So now we find our wives.’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walked through the line of operation theatres, and peeped inside.</w:t>
      </w:r>
    </w:p>
    <w:p>
      <w:pPr>
        <w:autoSpaceDN w:val="0"/>
        <w:autoSpaceDE w:val="0"/>
        <w:widowControl/>
        <w:spacing w:line="420" w:lineRule="exact" w:before="0" w:after="0"/>
        <w:ind w:left="100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Women were being sedated before their children were brought to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world.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found a woman moaning, doctors crowding over her body,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entered the room. He stood quietly in the corner, a sense of dread coming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over him as he watched the doctors work on her. The stench of blood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overpowering. The woman flitted in and out of consciousness, more white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than black in her eyes. A green cloth was set as a curtain to keep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woman from seeing the doctors who were elbow deep inside her stomach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area. It wasn’t elegant; it didn’t look like a miracle, it was bloody, messy.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doctors looked like they had dropped a scalpel inside her womb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were pawing around looking for it.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‘Who are you?’ asked an assistant doctor who spotted Deb.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anaesthetist repeated the question. ‘Are you supposed to be here?’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had the mask on his face. He pointed at the woman on the table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then at himself—the dumb charade meant to say he was her husband.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heavily sedated woman who lay with her legs away from him, looked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him with her drunk, tranquilized eyes and smiled. She’d also mistaken him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for her husband.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‘Sit here, she needs you,’ said the assistant doctor.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was guided to a chair. He shifted it just outside the vision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woman who seemed to be in pain despite the sedatives. The doctors kept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talking to her while shifting her organs around like they were little Lego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pieces.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‘Just a little more!’ said the senior doctor as if it was his first time 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well. ‘We can see the baby now! We can see the baby!’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heard the anaesthetist say, ‘Are you feeling hot? Are you? Okay.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You’re doing great.’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woman sweated rivers. She reached out for her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husband’s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hand.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made to give his. She didn’t notice. She held it tightly.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assistant doctor said, ‘We are now getting the baby out, we are now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getting the baby out!’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Both doctors were still at work. They were like a cheerleading team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egging the woman on.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senior doctor said, ‘WOW! It’s a big baby! We are almost there, we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are almost there!’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anaesthetist said, ‘You’re doing great! What are you feeling? Hot?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Cold?’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senior doctor said, ‘We are pulling your baby! We are pulling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baby out!’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assistant doctor said, ‘It’s almost there, it’s almost there!’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anaesthetist repeated, ‘You’re doing great.’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just then, a cry pierced through the room. A loud, solid cry.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woman let go of Deb’s hand and looked up. The senior doctor raised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baby out from behind the green partition and said, ‘It’s a boy! It’s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beautiful boy!’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baby was covered in grey slime and didn’t look pleased with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doctor getting him out of his hotel womb. The assistant doctor and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senior doctor helped keep the baby on her chest. Such a delicate thing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yet they, who would see five of them in a day, held the baby like it was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‘He’s perfect,’ said the assistant doctor.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‘He looks perfect,’ said the senior doctor. ‘Do you want to see your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baby?’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woman nodded, once, then twice, tears pooling at the base of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eyes. She stared at the ball of slime unwaveringly. With great effort,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held the baby close to her chest and then nervously kissed it. Deb watched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tiredness melt away. She laid back, closed her eyes, and an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inexplicable glow crept up on her pale face.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will clean up the baby and get you ready,’ said the assistant doctor.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‘Try to sleep if you can.’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woman nodded. The nurse pointed Deb to a table. The woman tried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look at Deb but her disorientation and euphoria had heightened, and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couldn’t catch a good look at him with all the nurses running around.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was made to stand near the tray where the baby was cleaned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blood and the grey slime as it continually bawled. The time was noted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down, a hospital tag slapped around his feet that said Mrs Chugh,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weight and the height measured. He was wrapped up and given to Deb in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green cloth.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‘Here’s your baby. Congratulations!’ said the paediatrician.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‘Congratulations,’ said the nurse and pulled Deb’s mask down. ‘He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looks like you.’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‘Wouldn’t that be a scandal?’ Deb muttered to himself and put the mask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back on.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‘He’s so cute,’ said another nurse.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much was correct. Helpless, he simultaneously looked like he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love and was irritated with Deb. He stared at Deb, blinked once, blinked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twice, and squinted under the harsh OT lights. He started to cry and then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quietened down when Deb whistled to him. He moved in the direct path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OT lights, held his hand over his big eyes and started singing a lullaby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didn’t even know he remembered. The baby’s lips curved into a little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smile. Is that what new fathers do? Whistle and sing? Did he smile?</w:t>
      </w:r>
    </w:p>
    <w:p>
      <w:pPr>
        <w:autoSpaceDN w:val="0"/>
        <w:autoSpaceDE w:val="0"/>
        <w:widowControl/>
        <w:spacing w:line="420" w:lineRule="exact" w:before="0" w:after="0"/>
        <w:ind w:left="400" w:right="44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‘Seems like he likes you!’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‘Does he? Can you tell?’ Deb asked.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‘He’s ready to meet his family,’ said the paediatrician who deemed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baby fit to be shown around. ‘Bring him back as soon as possible.’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just like that Deb was holding a three-minute old baby. He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little, fragile. Deb thought he might break those little baby fingers,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tiny body that wiggled in his hands and eased his grip a little. It kept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looking questioningly at him, as if asking him if he would take care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him. Deb had never held a baby before; he would go to unnatural lengths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avoid picking them up and here he was, holding him, not wanting to let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go. Deb walked towards where all the husbands were.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‘Mr CHUGH?’ he shouted out, voice stuck in his throat. He tried again.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‘MR CHUGH!’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‘YES, doctor!’ a fat man came hobbling towards him, wide smile pasted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on his face.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Behind him was an old couple who seemed equally ecstatic.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looked like the kind who had decided the only thing keeping them from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certain death was seeing the face of their grandchild.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 the husband reached out and took the baby away from him, Deb felt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something tugging at him.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will take it, don’t worry,’ said the husband.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‘Take care of him,’ he said, a sense of sadness piercing through him.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unclasped his arms and time slowed down as the baby left and cried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hoarsely in his father’s arms.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husband rushed inside with the baby.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and Deb changed out of the scrubs, left the hospital and walked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solemnly to their cab.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‘Did you see it, Shrey? Did you hold a baby?’ asked Deb, his voice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whisper.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‘They didn’t let me inside,’ said Shrey. ‘I saw you carry that baby.’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 was an experience, that much is for sure.’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shouldn’t have listened to Vernita. This was a bad idea, the worst,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fucking worst in a long, long time. I have seen you struggle at an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engineering college, seen you embarrassingly pursue women and careers,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seen you try your hardest and fail at businesses, seen you achieve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moderate success at holding down the love of your life, but I have never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seen you look this … perfect? Right? Complete? You were at home for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first time. The only thing that beat watching you hold that baby is—and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I’m only going to say this once and never again—seeing you hold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and that’s quite a sight. Goals, as the kids would call it. I never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thought I would say this but I think you’re ready to be a father. Go home,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Deb, and have unprotected sex. Just give her the good stuff, you know just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pump it—’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get your point.’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middle-of-the-night-can’t-sleep-so-let’s-have-sex sex. They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getting their foreplay out of the way, like French fries—essential, but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mainstay. After a decade, it was like well-oiled machinery. They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gauge who was less tired, and that person would take the onus. Since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nursing home experience had left Deb emotionally wrecked, Avantika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initiated it and took it forward. She had just lunged at the bedside table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protection when Deb stopped her.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‘Let’s skip that,’ 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bit his ear, swirled her tongue inside his ear, gross and just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liked it and said, ‘Neither of us are nineteen. You can’t convince 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into taking an I-pill.’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don’t have to take that either,’ he said.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slightly pulled away from him.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‘Let’s see what happens.’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words seemed strange on his tongue.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Let’s see what happens.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It’s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what age tasted like, perhaps.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didn’t speak for a bit and he waited, buck naked, for her to take him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seriously. Maybe he should have picked a better time. Her face as if went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through the nine-rasas with lightning frequency and settled somewhere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between elation and shock.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‘Are you still turned on because I still am?’ she asked.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nodded.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Then they had egregiously bad sex. How could they do it when they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procreation as the end result? How could he when he couldn’t get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newly born little boy’s face out of his mind? Deb thought it was wrong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start a child’s life with lacklustre intimacy. But he wondered if he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feel any better if it were earth-shattering sex? Deb knew this would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been on her mind too because they did it efficiently not enjoyably.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timed their orgasms, and it was over rather quickly. They tried not to think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had possibly started the first step towards conception. They kissed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ceremoniously, smiled, turned to their sides, tired and a bit muddled.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were awake till late thinking about the little tadpoles making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way to Avantika’s fallopian tubes. Deb was telekinetically willing them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impregnate the hell out of Avantika’s eggs. Not too much though;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wouldn’t want septuplets on his hands! Deb wondered if it were one of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those days she was ovulating? He counted the days and it seemed about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right. He then touched his toes with hers in a futile attempt to know if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basal temperature was higher than usual. He counted nine months from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today.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both slept quite late.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flitted in and out of his sleep. He dreamt of holding a pregnant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gorgeous Avantika, of her giving birth, of them holding their baby.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they woke up in the morning they found the AC temperature to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too low, freezing their room, and their bodies intertwined with each other,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like two entangled squids. They were both reminded instantly of what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done the night before. It felt like the morning after the first time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gone first base with her, a decade ago, and felt her breasts for the first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time—embarrassed, exhilarated and nervous of what would come next.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Avantika, who usually backslapped him in the morning if the night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before had gone well, was shying away too.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 you feel something?’ he asked.</w:t>
      </w:r>
    </w:p>
    <w:p>
      <w:pPr>
        <w:autoSpaceDN w:val="0"/>
        <w:autoSpaceDE w:val="0"/>
        <w:widowControl/>
        <w:spacing w:line="420" w:lineRule="exact" w:before="0" w:after="0"/>
        <w:ind w:left="40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took his hand and kept it on her stomach. ‘Do you?’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‘Is there something?’ he asked, curious, his skin tingling.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Avantika’s face glowed with all the brightness of the sun.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think so, six hours is all it takes for the child to grow,’ she said.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‘Whatever. When will we know?’ he asked.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‘Arre? We just tried once. Give it some time. People try for years.’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held her and said, ‘It won’t take us long. I can already feel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something.’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‘You’re so cute.’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Just then, the house bell rang. A boy carried two bouquets of flowers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 a card addressed to them from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0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Congratulations! Here’s hoping you guys are naked while you’re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reading this. Avantika, get your legs in the air to help it along.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10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streak of unprotected sex continued. They weren’t calculating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days when she was ovulating any more. The awkwardness had abated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were doing it as if God wanted them to. Every morning Shrey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slap his ass, fist bump, chest bump, wink, whatever he felt like on the day.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‘Soon, bro, soon,’ he would say. ‘Did you take that Ayurvedic medicine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 gave you yesterday? And don’t be nervous. You think I would ever give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my friend without testing it first?’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what?’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came like … uff. Vats full of the good stuff.’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need to stop talking,’ Deb said and stuffed his earphones in. Shrey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pulled them out.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will gut punch you if you pull them out.’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‘That’s what she said!’ Shrey said and chuckled. ‘You see what I did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there?’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know how “that’s what she said” jokes work.’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‘But you don’t know how this medicine works. I went to a clinic, saved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my stuff. You know, just in case cell phone vibrations mess with …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whatever … they tested my stuff. Said it was teeming with sperms. Like,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literally, they said that. Only second to Changez Khan. Well, they didn’t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say exactly that, but I saw it in their faces. The nurses were impressed.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Wouldn’t be surprised if they took some of it home.’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‘Ugh.’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‘Now imagine if I were getting laid, how impressed would my girl be!’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said and leaned back confidently into his chair, grinning.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haven’t told anyone, have you?’ Deb asked.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‘Cross my heart and hope to die,’ said Shrey.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had taken emotional blackmail, threats, the promise of setting him up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 a friend of theirs, for Shrey to keep it to himself.</w:t>
      </w:r>
    </w:p>
    <w:p>
      <w:pPr>
        <w:autoSpaceDN w:val="0"/>
        <w:autoSpaceDE w:val="0"/>
        <w:widowControl/>
        <w:spacing w:line="332" w:lineRule="exact" w:before="8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and Avantika were tight-lipped about them trying to start a family.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even kept it from Vernita, and told her that Deb was still mulling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over the decision. But the cagier they were, the more people asked them if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were thinking about a baby.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‘Did you tell your parents?’ asked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think Maa knows. Earlier she used to ask about us having a baby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fucking time and now silence. Not a word.’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‘Moms, bro. They are soothsayers. I won’t be surprised if Aunty 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already knitting sweaters and asking your father to melt her jewellery into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little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katori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s. You should tell her, make her happy,’ said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think that’s easy? How do you tell your mother that the son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birthed, bathed, fed and had wrapped around her finger was now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someone’s bed doing unspeakable things to a woman? There’s no way I’m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telling her that every time she calls either before or after sex.’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‘Send her a text,’ said Shrey.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meanwhile, the more careful of the two, had been reckless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behaviour with their secret. Every mall that they went to, she stopped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little more than necessary in front of baby shops, gawked at the tiny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clothes, like a child outside a pastry shop. Despite Deb’s warnings, she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been picking up stranger’s kids and babbling to them as if they were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own. A few friends of theirs had raised eyebrows every time she did that.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would tell them it’s because Tanmay was having a baby.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night, after sex, when they were heating up some leftover pizza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suddenly looked pensive. ‘I was thinking,’ she said. ‘What if we have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boy?’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‘He should be at least eight years old at birth so we can play cricket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straightaway.’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‘An eight-year-old girl can do so as well. But you know what you can’t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 with boys? Dress them up cutely,’ said Avantika. ‘Did you see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clothes at the baby shop? Restricting. It’s either blue or black or stuff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sailors and whatnot. I know we can dress him up in pink, be subversive,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but little boys are hooligans. They aren’t even cute.’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was cute!’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‘But imagine if you were a girl? In a little frock and bow?’ said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Avantika, biting into her pizza. ‘You, as a girl, would be cute beyond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words. I want her to be a mini you.’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take strong exception to that. If she should be like someone, it should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 you. You’re … gorgeous.’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‘But you’re cute. What will we do with a gorgeous baby? I want a cute,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cuddly girl. Someone who will cling to me like a chimp and never leave.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want her to be obsessed with me. Like you are.’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‘A, that’s presumptuous because I’m not obsessed. At most I have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keen interest in you. B, I’m far from cute. If anything, I am rugged, forged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 evil dungeons from Valerian steel and blood from fallen warriors.’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‘More like from your mother’s sweetmeats,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nolen gurer shondesh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and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patishapta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,’ she said and laughed.</w:t>
      </w:r>
    </w:p>
    <w:p>
      <w:pPr>
        <w:autoSpaceDN w:val="0"/>
        <w:autoSpaceDE w:val="0"/>
        <w:widowControl/>
        <w:spacing w:line="420" w:lineRule="exact" w:before="0" w:after="0"/>
        <w:ind w:left="400" w:right="38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‘Dynamite and concrete.’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Roshogolla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and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payesh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‘Demons and darkness.’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‘Puppies and velvet.’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are not playing this game,’ Deb said.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they went to sleep later, he prayed silently for their child—girl 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boy—to look like her, act like her, be like her. He slept imagining a future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where an androgynous child, a spitting image of Avantika, bounded about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cutely, pulled at their hair, laughed and solved calculus and read poetry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 the morning, Avantika found Deb already awake.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have something to ask you,’ he said. ‘Answer it truly. If she grows up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looks like you, will I look odd walking with the two of you? Two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beautiful women with an odd-looking man?’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‘You’re beautiful, Deb.’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not finished. Will I be the embarrassment of the family? People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say that the girl’s lucky if she looks like the mother? Will the two of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love each other more than you love me? Will your world start to revolve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around her because that’s unacceptable. That’s not what I signed up for.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need to be sure of that.’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love you more than I love myself, so, if only, and only if, she looks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like you is there a slight chance of me loving her more than I love you,’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Avantika.</w:t>
      </w:r>
    </w:p>
    <w:p>
      <w:pPr>
        <w:autoSpaceDN w:val="0"/>
        <w:autoSpaceDE w:val="0"/>
        <w:widowControl/>
        <w:spacing w:line="420" w:lineRule="exact" w:before="0" w:after="0"/>
        <w:ind w:left="40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will have more questions when I think of them.’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‘Come here,’ said Avantika and wrapped her arms around him.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11</w:t>
      </w:r>
    </w:p>
    <w:p>
      <w:pPr>
        <w:autoSpaceDN w:val="0"/>
        <w:autoSpaceDE w:val="0"/>
        <w:widowControl/>
        <w:spacing w:line="332" w:lineRule="exact" w:before="256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Avantika’s period was delayed.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had tracked it and for the first day he skirted the question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didn’t bring it up with Avantika, scared that he would jinx it. Instead,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checked every few hours if Avantika had used a sanitary napkin. Avantika,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herself, intentionally worked harder to not think about it too much but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failed. How was she supposed to think of anything else? It was nothing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though; a day or two here and there was more the norm than the exception.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watched Deb disappear into the washroom, heard him open and close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cupboard and smiled to herself softly.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second day, the nervousness was writ large on their faces.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anxiety was an open secret now. Deb’s tea bubbled over;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overfilled her coffee cup; Deb closed his Word document without saving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it; Avantika CCed the client on an internal mail. There was no point any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more in trying to hide it from each other.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 twenty minutes, Deb texted Avantika asking her if she felt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start chumming. Avantika replied in singleword answers, trying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extra hard not to be happy. Deb failed to concentrate on anything. Through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day, their hearts pounded against their chests. Avantika could tell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grumbles in her stomach weren’t an oncoming period but impatience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uneasiness. There was no period coming. A woman knows, doesn’t she?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That’s how these things work.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This was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happening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This was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too soon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Were they always this close to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baby? Had they not been careful all these years, she would have been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pregnant quite a while ago. She thought of Deb and how he had changed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over the past few days. He wanted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this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and that made her want the baby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even more. A little girl she could call family. A girl she could be a role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model for, someone she could truly call her own, by heart and by body.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both pulled their old baby pictures from Google Photos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wondered what she would look like. They sighed and smiled and worried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about what was to come. They kept wondering if going that far in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heads on the second day itself was an overreaction. Earlier as well, there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been times when her period was delayed by a couple of days but never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they reacted like this.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third day, Avantika stood in front of the calendar and counted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days again. Deb marked the date of her last period. They both tried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remembering the last time she was three days late on her period.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pulse never settled.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 couple of years ago,’ said Avantika before Deb could ask.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hid their nervous smiles. Every time she visited the washroom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nervously waited outside. There were no cramps, no headaches, no severe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mood swings. She found herself keeping her hand on her stomach, and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found himself looking there. Things were looking good.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At the office, Shrey backslapped him, and congratulated him for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strong swimmers. Deb found it hard to concentrate on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Teen Saas, Do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Damad, Kya Hoga Simar Ka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concept. They had had to submit the initial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concept note to the production house two weeks ago.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fourth day, Deb woke up and was sure Avantika was pregnant.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looked beautiful beyond words. It broke his heart to see her leave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house for office. What would it be if not the pregnancy glow?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‘Going by your words, Avantika has been constantly pregnant for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last decade. When has she not “glowed” for you? Nonsense,’ said Vernita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when Deb shared his anxiety with her.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spent four hours in a bookshop browsing books on pregnancy,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searched her office’s internal database for maternity leaves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compensation. Deb stopped at Mothercare and let his heart be stolen by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Stokke stroller. He wondered if he should buy a data card, to accommodate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pictures he would take of Avantika every day of her pregnancy to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compile them into a hyperlapse later. Avantika Googled all the things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to avoid from then onwards. When Deb didn’t turn up at the office till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late afternoon, Shrey bought nine bouquets for nine months and sent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their house. He sent congratulatory messages to both of them; they read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them, smiled and superstitiously didn’t reply. Shrey then checked office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property rent near Deb’s house because with the kid coming he might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 able to travel as much. Deb, on the other hand, was ready to let go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office. He made rough calculations of how much they would spend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extra on the baby every month. He searched and found the things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need—cribs, curtains, clothes, toys, tissues, insurance. The list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endless. He felt a little sorry that everything would come from Avantika’s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credit card. He felt himself steeling up—I will pull my socks and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contribute to this family no matter how. He started to feel responsible; 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if overnight he had sprouted a few grey hair.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By the time evening came, Avantika could wait no longer. She bought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home pregnancy kit and rushed back home. She almost jogged up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stairs.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This is it. This is it. I’m going to be a mother. I’m going to have my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own family, my own flesh and blood. I will love her like no one loved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anyone. Finally, finally.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She felt herself tear up a little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. This will change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everything. Thank you, thank you so much, Guruji, thank you, God.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clutched the pregnancy kit harder. She was going to save it for all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eternity. She wondered if she should have got a better brand. Or two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them, one for Deb, and one for her.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Should I get a scrapbook? Do we need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to go to a doctor today? Or tomorrow? Which doctor? How would Deb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react?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She smiled shyly—a new thing for her—when she thought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telling Tanmay the news. She thought of calling Deb home but didn’t.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It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will be a nice surprise.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She took a deep breath as she entered the house.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saw the centre table, its pointed corners and said to herself,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this needs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to go, the baby is going to crawl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She could feel the baby in her belly.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there, getting ready for Deb and her, and they had to be ready for her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she arrived. For a moment, she toyed with the idea of doing this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Deb. No, she thought. There was no point in waiting any longer. If this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happen, the journey better start as soon as possible.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Deb got back home, he found the lights on. Avantika was home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early from work, and she was never early from work.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It was happening, it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was really happening.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He clutched the pregnancy books and music CDs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pregnant women he had bought earlier that day. He closed his eyes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breathed deeply, he told himself he would be great at this.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You’re ready,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Deb, you’re ready.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He said the words, mother of my child, Avantika,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felt silly, and he was smiling now, happy tears flooding his eyes.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Had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she taken a test?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His heart thrummed.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Is this happening?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She wasn’t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living room. No balloons coloured pink and blue, or an alphabet string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screaming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Congratulations!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on the wall. No friends hiding behind couches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pillars waiting to spring up a surprise. There wasn’t a teddy bear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table with a little red ribbon around it, or a cake with the words,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You’re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Going to Be a Dad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Deb thought that maybe she was making it a personal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affair. A day they would look back on, romanticize when they were old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their son or daughter was away for work.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the future they might not think of their birthdays to be of any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consequence, but this day would always be special. There would be no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celebration because how do you celebrate the day you found out you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pregnant? A happy kind of anxiety flooded him. How long before he could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tell his parents? Two months? How long before he told everyone? Three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months? He was already imagining Best Dad coffee mugs, complaints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about not getting to sleep enough, PTA meetings where the English teacher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crush on him, him catching her on late-night sneak-outs, and then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encouraging her and covering for her in front of her mother.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door to the bedroom was open. He calmed himself down, knowing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fully well he would melt into a puddle of tears. In the past four days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often wondered what was he looking forward to more—to have his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own child or experience having a child with Avantika, to hold her hand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while she delivered, to be with her while she raised an impeccable human?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would stay awake till late in the night wondering how their life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change and how he would change with that. His daydreams spanned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years and decades, well into his grandsons and granddaughters. In all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daydreams they had a daughter. And in all his daydreams, Avantika still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loved him more than she loved their daughter. But what he really got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kick out of was Avantika complaining that Deb had found someone to love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more.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hadn’t told Avantika yet, but he had decided on a name—Nayra.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first choice was Rayna but an annoying friend had already named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daughter Rayna so he settled for an anagram. Nayra, he Googled had it;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meant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beautiful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 His behaviour bordered on obsession.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found Avantika on the bed, in semi-darkness, hunched over.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nervous? Scared of the future? Of the kind of parents they would be?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knocked on the door. He started constructing the sentences he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say to her to make her nervousness ebb away.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We will be great parents,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best.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She looked up and met his eyes. Deb smiled, the practiced dimpled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smile that he always used on Avantika, the first of the few sentences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say on the tip of his tongue.</w:t>
      </w:r>
    </w:p>
    <w:p>
      <w:pPr>
        <w:autoSpaceDN w:val="0"/>
        <w:autoSpaceDE w:val="0"/>
        <w:widowControl/>
        <w:spacing w:line="420" w:lineRule="exact" w:before="0" w:after="0"/>
        <w:ind w:left="400" w:right="619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‘Hey?’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‘Deb.’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‘Avantika.’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… I got my period.’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No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Why?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face flushed red. He had heard these words before. They always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brought a sense of relief. But this time, the way the words left her lips,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despair in her voice, made him feel like they had failed, like something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been snatched away from them.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But how can it be? We were pregnant just moments ago.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Unknowingly, in the past four days they had built an imaginary world,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started dwelling in it, and it became a part of their being. They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already Nayra’s parents.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looked at him; they both struggled to say something to lift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gloom, anything to make it all right, because it was all right They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being hard on themselves, overreacting, over-feeling.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‘If it took me more than one attempt to clear an entrance examination,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then this is much tougher, isn’t it?’ he said. ‘Seems like Nayra has to wait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little bit.’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smiled.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‘You’re really committed to that name, aren’t you? You think I haven’t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noticed you scribbling that name everywhere,’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don’t know what you’re talking about. I’m sure you do it and forget,’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Deb, smiling.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switched on the lights, confused at how such a little thing could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suddenly chip at their happiness. It was infuriating that something so basic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shifted within them in the past few weeks that they would react this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way. They had been trying for just a month. They had assumed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wouldn’t be those people who had to try.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‘There’s only a 25 per cent chance every month of getting pregnant,’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Avantika as if reading his mind. ‘I checked.’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 must be hard for a nerd like you to not be in the top 1 percentile.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know what this means now, right? We get to have more sex. All the time,’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Deb and chuckled.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vacuous words, the bad jokes, didn’t make it easier. He put his arms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around Avantika who smiled softly.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shouldn’t be disappointed but I had built my hopes in the last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seventy-two hours. I just gave too much energy to the thought that I was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pregnant. I was getting ready for it. I thought it had too,’ she said and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snuggled close.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‘So had I. It was like the courier guy called and said he would be here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the Amazon package and didn’t turn up. But he always does, sooner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or later, doesn’t he?’ he said and Avantika smiled weakly. He asked, ‘Is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time for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it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ordered biryani and watched their wedding video; that was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go-to mood-lifter, it always made everything alright. Most of the video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shot on phones because the video guys had run off before the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wedding; Shrey had spent months fetching videos from the guests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stitching them together. The video always made them cry and left them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happy, giggly mood.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always remembered how conflicted and turned on he was on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wedding night seeing the thick streak of violent red sindoor on Avantika’s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forehead, the demure tears in her eyes. It meant she was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his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to keep in 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archaic, oppressive, patriarchal kind of way; he was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husband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</w:t>
      </w:r>
    </w:p>
    <w:p>
      <w:pPr>
        <w:autoSpaceDN w:val="0"/>
        <w:autoSpaceDE w:val="0"/>
        <w:widowControl/>
        <w:spacing w:line="332" w:lineRule="exact" w:before="8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feel much better,’ said Avantika, licking off the raita from the bowl.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burped and said, ‘So do I. We shouldn’t have eaten that much.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why the fuck were we so upset? It was absolutely unwarranted for. We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need to chill a bit, okay. Back there it was like someone had died.’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got sadder looking at your face,’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‘That’s my bad but if you were not sitting in the darkness like that,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talked to me in a voice like you did I wouldn’t have got that sad.’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‘Let’s call it a draw, then?’ said Avantika and smiled.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were making the bed, when Tanmay and a four-month pregnant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Vernita Facetimed them.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‘Tanmay, show it to me!’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held close to the camera what was a little picture of an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ultrasound. It was white spots on black paper. Avantika tilted her head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puppy.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‘Wow, that’s hideous. It’s gone on you, Tanmay,’ Deb said.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nudged him.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‘Do you see that?’ said Tanmay. ‘That’s the heart. We heard it beat.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went like whoosh, whoosh, whoosh …’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‘Were you sleeping with Skrillex, Vernita?’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Vernita rolled her eyes.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 doctor said the child is healthy and growing well,’ she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‘Hold up the picture again!’ said Avantika. ‘I need to take a screenshot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of my niece.’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‘Or nephew,’ said Vernita, holding up the picture.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‘Looks like potty. Are you sure it’s not the intestine you’re showing us?’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asked.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‘Just shut up, yaa. And let Avantika see it,’ said Vernita.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 could be just gas, you know?’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‘Can you please let us enjoy this moment, Deb?’ said Tanmay in a voice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 always scared Deb.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video call went on for twenty long minutes. Deb noticed a slight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change in Vernita, the way she held the ultrasound, the way she talked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about the pregnancy, about her maternity leave, about Tanmay’s tears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scan room.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noticed that too,’ Avantika said later.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 seems like she’s getting into it now,’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both stared at the screenshots of the video call; the happy faces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Tanmay and Vernita holding up the ultrasound, the forced smiles on theirs.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‘Deb? I think we are needlessly festering in our sadness. We are making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this a big deal, don’t you think?’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‘Absolutely,’ said Deb.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‘Can we decide on something? Let’s not talk about the pregnancy till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time we get a positive result? If it takes one month more, great, if it takes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more, then we don’t stress about it? Let’s not hope for anything too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quickly. When it happens, it happens? Let’s take it as it comes? We will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put in the work and wait,’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‘When you say work, you mean sex right?’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‘Yes.’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‘Can we start tomorrow? I think my stomach’s a little upset from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 biryani.’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am glad you said it before I did.’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12</w:t>
      </w:r>
    </w:p>
    <w:p>
      <w:pPr>
        <w:autoSpaceDN w:val="0"/>
        <w:autoSpaceDE w:val="0"/>
        <w:widowControl/>
        <w:spacing w:line="420" w:lineRule="exact" w:before="168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While the months crawled on slowly for Deb and Avantika, Vernita’s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pregnancy seemed like it was on a fast track. It was as if within a blink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 eye, Vernita was seven months pregnant though she looked nine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ready to deliver any moment. She couldn’t stop crying hoarse about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possibility of snaking stretch marks showing up any moment. Nothing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calm her down. Every ten days she would take either Deb 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for the doctor’s visit.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and Deb had spent the entire day looking for something to gift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Vernita on her baby shower and came up with naught.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‘How do you even pick something? Everything is so cute,’ groused 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exasperated Avantika, sitting in the food court of yet another mall.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spent hours rubbing pink socks against their faces, sniffing them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cocaine, and yet couldn’t decide on anything.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trickery. They want us to buy everything. They are taking advantage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of how unbearably cute baby things are. It’s a scam!’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were stress-eating their way through their second burger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drinking their fourth coffee that day. It was worse because both of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couldn’t stop wondering when they could buy those things for Nayra.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Getting pregnant was so basic. Their grandparents had churned out kids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 year like an assembly line. To want it and want it desperately sat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uncomfortably with them. Four months had passed but they had stuck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their rule of not talking about it.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How far along Vernita was in her pregnancy was how Deb and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kept count of the time that they had been trying for. It had been four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months, and Nayra had refused to implant herself in Avantika and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lives.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tried not to dwell on it too much, and told each other that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threshold of when one should start worrying about conceiving, a year,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still very far.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signs of a successful implant and period pains feel the same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made it worse for them. Four times, their hopes had been dashed when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didn’t get pregnant. For the most part, Deb felt bad about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because it was she who had to go through it at the end of every month.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‘So jealous of these post-millennial kids. All I had growing up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hand-me-downs from my sisters. They still mock me for it,’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‘You, of course, don’t know what I am talking about. Tanmay and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must have had your handcrafted cribs flown in.’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‘And I’m sure I stayed in that crib while Tanmay enjoyed the lap of my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parents,’ said Avantika solemnly.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sorry I brought that up,’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don’t have to be, you’re the one who saved me,’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‘Are you sure it was me? And not the bearded Guru?’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going to throw this coffee on your face if you say a single word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against Guruji or Spirit of Living,’ said Avantika, who had turned to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Guru after her abusive ex-boyfriend and her parents who had always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wanted to trade her off like cattle to a suitable suitor had driven her down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spiral of alcohol abuse and drugs. ‘He helped you too.’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‘Do I need to remind you that I only went to him after he asked you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break up with me?’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 had only alluded to it, not specifically asked me to do 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‘Because that’s how gurus talk!’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‘Can we get back to what we need to do? I don’t want to disappoint him.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Don’t tell me that the thought counts. Tanmay has a lot of friends coming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I don’t want to give him something someone else does too,’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Avantika, worrying.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Despite her anger towards her brother for not standing up for her when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parents were unfair to her, she never stopped clinging to him. After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snapped ties with her parents, he was all she could call family.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‘Should we make them something?’ he asked. ‘Like a scrapbook?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Remember how I made that card for you when we had completed fifty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dates? With illustrations of what we did on every date?’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were so cute.’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have no idea how unreal it was for me to date you. I brought on my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A-game,’ he said. They pulled out that card when they got home. That card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didn’t age well.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 thought is what counts,’ she said, smiling at the card.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spent the entire night making and unmaking a massive 3 foot by 3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foot scrapbook for Vernita and Tanmay’s unborn child. They skimmed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through a copy of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What to Expect When You’re Expecting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to get the stages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right. Every now and then Deb would catch Avantika, glassy-eyed and lost.</w:t>
      </w:r>
    </w:p>
    <w:p>
      <w:pPr>
        <w:autoSpaceDN w:val="0"/>
        <w:autoSpaceDE w:val="0"/>
        <w:widowControl/>
        <w:spacing w:line="420" w:lineRule="exact" w:before="0" w:after="0"/>
        <w:ind w:left="100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would break out of her reverie and then smile at Deb as if it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nothing.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they finished it looked like a grimoire straight out of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Vampire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Diaries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It had spaces right from where they could stick their first test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result to the first report card to the pictures of the baby’s first vacation.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teared up when she wrapped it up in gift paper.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going to love that baby so much,’ she said, cradling the scrapbook.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dug in deep, and searched for love for the unborn baby and came up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short. He wanted his own; he wanted to make a scrapbook for his own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baby, and that, that he would make it with all his heart, all his love—it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be the scrapbook to beat all scrapbooks.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spent the rest of the night going through their first fifty dates.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surprised by how much he had forgotten and how much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remembered.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576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was way more smitten with you than you were with me, Deb,’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Avantika. ‘You didn’t know and I didn’t tell you but you became my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everything pretty damn quickly.’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13</w:t>
      </w:r>
    </w:p>
    <w:p>
      <w:pPr>
        <w:autoSpaceDN w:val="0"/>
        <w:autoSpaceDE w:val="0"/>
        <w:widowControl/>
        <w:spacing w:line="332" w:lineRule="exact" w:before="256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However, it wasn’t all bad news.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the first time in years, Shrey and Deb had completed two successful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months at a TV show. Deb had kept his and Shrey’s impulses in check.</w:t>
      </w:r>
    </w:p>
    <w:p>
      <w:pPr>
        <w:autoSpaceDN w:val="0"/>
        <w:autoSpaceDE w:val="0"/>
        <w:widowControl/>
        <w:spacing w:line="420" w:lineRule="exact" w:before="0" w:after="0"/>
        <w:ind w:left="10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Success has many fathers, and since the show had taken off, everyone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wanted to tell Deb and Shrey how to write it.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‘Let them meddle. As long as we are in the show I don’t care what we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put on screen. If your conscience doesn’t allow it, let me write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episodes,’ Deb would say before the meeting every week.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week the saas had her family heirloom, a pair of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kundan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bangles,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stolen by a snake. A CGI snake wrapped itself around the clicky round dial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the safe, literally wore the bangles and slithered out of the room while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saas slept soundly. It was caught on a CCTV camera of the Kapoor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household. It rated highly for them. The special effects were reminiscent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old Ramsay classics. And precisely then the question of how to sustain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 spike in TRP was raised.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‘What’s the twist though?’ the programming head of the channel asked.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wanted to go with a simple conflict-resolution storyline. The saas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suspects that the bahu trained the snake into stealing it, the bahu proves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innocence by learning to play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been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alongside her householder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duties and brings down a nexus of snake charmers with trained ninja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snakes who robbed at will.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‘Cliched, so cliched. Doesn’t work for me at all, guys. We can be so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much better than this, can’t we?’ said the programming head, whose every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sentence was a statement but also a question.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tried to sell it.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‘Isn’t this women empowerment though? If you can bring down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notorious snake-charming–robbery ring, is there anything you can’t do?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Deb? What do you say?’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‘Precisely. It’s an allegory of what women can achieve these days.</w:t>
      </w:r>
    </w:p>
    <w:p>
      <w:pPr>
        <w:autoSpaceDN w:val="0"/>
        <w:autoSpaceDE w:val="0"/>
        <w:widowControl/>
        <w:spacing w:line="332" w:lineRule="exact" w:before="88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Anything. There’s nothing they can’t achieve,’ Deb added.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‘Debashish, our audience sitting in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kasba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 and the villages don’t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care about this detective type storyline any more, do they? Done to death,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isn’t it? Think something new, can we do that? Haven’t you read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consumer report?’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didn’t get that email,’ said 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programming head threw an icy look at her juniors.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‘Send it to them, will you? How will they write if they don’t have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basic insights? They need to know what’s the pulse of the audience.’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junior tried justifying his salary.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‘Actually, I told them we needed to put one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devar–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bhabhi scene in every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episode. I thought—’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‘Just send them the report. Don’t stifle their creativity,’ said the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programming head sternly.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Then she turned to Deb and Shrey.</w:t>
      </w:r>
    </w:p>
    <w:p>
      <w:pPr>
        <w:autoSpaceDN w:val="0"/>
        <w:autoSpaceDE w:val="0"/>
        <w:widowControl/>
        <w:spacing w:line="420" w:lineRule="exact" w:before="0" w:after="0"/>
        <w:ind w:left="400" w:right="54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‘So yes? What can we do?’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‘Deb?’ Shrey looked at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rummaged through the garbage bin of ideas and found one. ‘What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if. It’s just a wild thought. I’m thinking aloud really. What if the saas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doesn’t suspect that it’s a trained snake.’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listening. I’m all ears,’ said the programming head, eyes lighting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up.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if she thinks that her bahu is the snake herself?’ Deb said.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were gasps around the room. The programming head had a degree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from TISS, the two juniors were English honours graduates from St.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Xaviers and Hindu College; they were all impressed.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leaned forward, and dramatically continued, ‘The saas accuses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bahu! Trolley, trolley, trolley, pull focus. Tension builds! Builds, builds,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builds! We charge on everyone. We build it up!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sasur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clutches at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chest. Drama!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nanad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jumps in. Tight closeup of her eyes. They twitch.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Build-up, build-up, build-up! And then … the saas asks the bahu to prove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 she’s not a snake!’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‘Then?’ said the programming head, drooling.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continued, ‘A new villain enters! A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sapera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It’s the sapera and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saas on one side, the bahu on the other. And the husband …’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junior spoke again, ‘We don’t need the husband to side with anyone.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Make the heroine vulnerable.’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‘Brilliant, that’s brilliant, isn’t it? What will the husband do? Make him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wallpaper, a mute spectator, the housewives will love that,’ said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programming head.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‘That’s exactly what I was going to say. The husband is a wallpaper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then …’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‘Stop, stop,’ said the programming head. ‘Let’s just lock the story till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here, okay? We will see how the TRP is and then decide what we need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do. How many episodes do you think this is? From the stealing to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accusation?’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‘Eight,’ said Shrey.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‘First two, the snake opens the lock, the snake leaves, the saas wakes up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finds the bahu in the room. Next two, she finds that her heirloom 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missing. Next two, will be an accusation scene. Last two will be the entry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of the sapera. We really need to juice the storyline,’ Deb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‘Sounds good. Make sure you give the sapera a personality,’ said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programming head. ‘We don’t want a cardboard character. Give him depth.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should have a backstory. A flaw, a block, a wound.’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‘Of course, you know us. The audience will love to hate the sapera.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will be like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Breaking Bad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’s Walter White but with snakes,’ said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‘This show will create history, I’m telling you,’ said the programming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head.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left the meeting happy men. Their audacity didn’t even surprise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 any more. It took them two dedicated months to lose all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conscience for money and stability.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came back home and couldn’t stop irritating Avantika with snake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references during their foreplay.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I want to snake into you! Show me my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snake’s burrow! Do you want to pet my snake?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‘These jokes are funny but you’re more caterpillar right now than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snake,’ said Avantika and nibbled at his ears. She inched lower and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unbuckled his jeans. She took his mostly-limp penis in her hands and said,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need you to be a python.’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both burst out laughing.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14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Vernita’s water broke a week too early. Tanmay had made the call while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were driving to the hospital. Vernita screamed like a banshee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background refusing to let the baby out of her vagina unless Avantika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around.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WANT YOU HERE!’ she shouted.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‘BHAIYA! JALDI!’ Avantika shouted in the cab driver’s ears.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too late by the time Deb and Avantika got there. Vernita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already inside the labour room and they didn’t let Avantika inside.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threatened the hospital staff with mutilation and death if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didn’t let her in.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‘THAT IS MY NEPHEW OR NIECE IN THERE AND I NEED TO SEE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GET BORN! I WILL RIP ALL OF YOUR THROATS OUT AND EAT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THEM!’ she screamed in the nurse’s ears.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wasn’t until four security guards appeared with batons and stiff faces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she quietened down. A little later, Shrey reached the hospital too,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grinning and impatient.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‘Is she birthing a bear? How long will it take?’ Shrey complained when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was already an hour that Vernita had been inside.</w:t>
      </w:r>
    </w:p>
    <w:p>
      <w:pPr>
        <w:autoSpaceDN w:val="0"/>
        <w:autoSpaceDE w:val="0"/>
        <w:widowControl/>
        <w:spacing w:line="420" w:lineRule="exact" w:before="0" w:after="0"/>
        <w:ind w:left="100" w:right="642" w:firstLine="30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threw him a murderous look. A multitude of screams came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from the labour rooms and the loudest, most filthy was Vernita’s.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every scream, Avantika’s panic reached a new peak.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‘As long as she’s using expletives, she’s fine,’ said 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‘If she’s silent, then there’s something wrong,’ added Deb.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Another hour of screaming had passed when the door to the labour room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opened and a scared, haggard Tanmay walked out. He was looking down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hands. In his hands, wrapped in a dark green cloth, was a baby crying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his lungs out. As he came closer, Deb heard a little gasp and watched.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shifted a couple of steps back, both her hands on her agape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mouth. Deb saw the little hands and balled up fists sticking out from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wrapper.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‘My nephew,’ said Avantika, taking the baby in her trembling hands,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tears flooding her eyes. She kissed the baby and then her brother.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baby squinted and cried loudly, brought his little hands to his eyes.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Avantika’s lips quivered for a moment and she cradled the baby closer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her chest. She closed her eyes and said a little prayer. She mumbled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softly to the baby.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‘Aw, you’re a little cub, a little tiger cub. Aw, look at you, look at your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eyes, your tiny, tiny feet. So cute you are, baby. Aw, don’t frown, I’m your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bua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your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pishi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you can call me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peepi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… okay, peepi, I will always love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you, I will always hold you close, always remember that. I’m your family,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okay, I’m your family, your peepi. I will always be your peepi.’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wept softly as she stared unblinkingly. Tanmay reached out twice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take the baby from her hands but couldn’t make himself do it.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kept rocking the baby in her arms and sweetly singing to it. A little later,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paediatrician and the nurse came looking for the baby.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have to go,’ said Tanmay.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nodded and reluctantly handed over the baby to Tanmay. ‘We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will be right outside,’ said Avantika and kissed him on the forehead.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‘Congratulations, Bhaiya. Take care of him.’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disappeared behind the door and she hugged Deb. They waited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outside for twenty minutes for Tanmay to emerge but when he didn’t,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got up and said, ‘I need to see him.’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ran inside.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Shrey went to the hospital canteen and idled there when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didn’t come back for an hour. Shrey said wistfully, ‘To think of the girl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who we had a crush on ejected a full grown baby … from her vagina.’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‘Hmm …’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‘Is that them?’ said Shrey, putting his cup of coffee down, and pointed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towards the lift.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them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resemblance was uncanny. Tanmay was a carbon copy of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mother, Avantika of her father. Why hadn’t it struck them that they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come here? Of course they would, especially knowing that Tanmay had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‘Is this the first time you’re seeing them after the wedding?’ asked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‘Thankfully, yes,’ said Deb who alternated between being terrified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angry.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Avantika’s wedding was supposed to be a small, cosy affair,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over in half a day. They had booked a tiny resort on the outskirts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Kolkata. It was all hush-hush. None of Avantika’s family were told except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Tanmay. They couldn’t have afforded Avantika’s parents to know lest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try to disrupt it.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sorry it has to be this way,’ Deb had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getting married to you, what else could I possibly want?’ asked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‘500 guests? A filming crew? Sangeet from your side of the family?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Dance performances? Things that happen in every wedding?’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getting something that doesn’t happen in anyone’s wedding.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stupid boy who’s fussing over me, and my in-laws who behave like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don’t have a son, only a daughter-in-law. I think I’m set,’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‘You’re not saying that just because …’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mean every word of it. After all, from today onwards I will able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ask women to back off by saying he’s my husband rather than the lousy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guy I’m dating.’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will have to imagine the women part of it to use that. No one apart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from you is interested,’ said Deb.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‘Come here,’ 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should tell you I’m strictly against pre-marital sex. It’s against our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sanskriti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but I am a proponent and pre-marital blowjob extremist,’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 the day of the wedding, there were twenty people in the restaurant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resort which doubled up as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mandap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Deb and Avantika had just sat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down, holding hands, a strange sensation pulsing through their bodies even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though they had touched a million times and in places much more intimate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than the back of their hands, the pandit had barely started uttering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slokas that would supposedly bind them for life, when ten men barged into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hall armed with chains and hockey sticks. Within minutes they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pulled down the flower arrangements Deb’s sisters had spent all night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putting up, trampled on all the gifts they had received, broken the tables,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upturned the chairs, thrown water on the matrimonial fire, flung waste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walls and taken away the pandit by force. Then they went back without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word leaving behind a crying Avantika and the battered trio of Shrey,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and Deb who had heroically and foolishly jumped in the way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men’s hockey sticks and rods. No one moved for the first half an hour.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then suddenly, Deb’s mother wiped her tears, adjusted her bright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saree, put on a bright smile like nothing had happened and sent Deb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to their rooms. His mother had six hours.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sorry,’ Avantika had said. ‘I don’t know how they found out we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were getting married.’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cried while Deb held her hand. A little later, Deb’s sisters—Sonali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Moushmi—came and screamed at Avantika for spoiling her make-up.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sent Deb outside the room and re-did the make-up.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sorry,’ Avantika told Deb’s sisters.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don’t have time for talk. We need to hurry up and make this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happen,’ said Moushmi who had come all the way from Sweden for this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wedding and had been grumbling at the small scale of it.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‘She has the perfect pretext now, our mom, for having the wedding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wanted,’ said Sonali, before re-doing Avantika’s make-up.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 wedding we wanted,’ Moushmi corrected.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Maa marshalled her daughters, nieces and nephews before the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auspicious time went by and had the garden outside set up for a wedding.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Vernita, too, had taken it on herself to whip the lazy Bengalis and 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embarrassed Tanmay into working, spewing expletives left, right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centre, regardless of gender and age. The videographers had run off so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up to Shrey, armed with cameras and phones to record the entire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wedding.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‘They are ready for you,’ said Sonali before leading Avantika out.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‘You’re going to love it,’ said Moushmi. ‘I hope your friend, Shrey, is 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good a videographer as he claims.’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‘He’s the fucking worst,’ said Vernita.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let out a little gasp when they saw what Deb’s mother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done. Instead of a paltry fifty people, hundreds crowded the little garden.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were dressed in the finest of clothes, bright smiles on their faces,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all looked at Avantika with love.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‘Your mother-in-law also wanted a big wedding. She called everyone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knew. She threatened them, made them wear their best clothes,’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whispered Sonali in Avantika’s ears.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felt a déjà vu grip her and wondered if this was the wedding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had dreamt of—under the moonlit sky, bloody, imperfect, beautiful.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Maa bullied the pandit into shifting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mahurat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to a time she was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decide. When the pandit acquiesced, the anger on her face that had been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for the last few hours melted and was replaced by a bright toothy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smile.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‘There were performances to be performed,’ she told a confused Baba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who didn’t understand the need of it.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316" w:firstLine="30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mother kicked it off by making Baba stand bang in the middle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makeshift stage, straight and awkward and smiling, while she danced to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Jab Pyaar Kiya to Darna Kya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sorry about this overreaction from Maa,’ murmured Deb into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Avantika’s ears.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‘This is the best thing anyone’s ever done for me!’ squealed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before putting both her fingers inside her mouth and whistling for Deb’s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mom, who spurred on by this encouragement danced to two more songs.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Maa twirled wildly, and the crowd erupted in applause. She set the mood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for the rest of the evening, where now every couple wanted to dance.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Avantika, for the most part of it, was standing on the chair, clapping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whistling wildly for every couple like a roadside ruffian.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0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KHUB BHALO! KHUB BHALO! DARUN! KI LAGCHE!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EK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NUMBER!’ she kept shouting at everyone. ‘FATAFATI! FATAFATI!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BANGALI LOG KHUB CHANGA!’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Morning was only a few minutes away when it was time for the last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performance of the day—Avantika’s. Deb had almost dozed off in his chair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when she started dancing to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Mohe Rang Do Laal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he was turned on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had never been before.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Uff.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Her naughty, shy eyes, those delicate moves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her waist, the rise and fall of her breasts, the beads of sweat on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painted lips, made him want to take her right on that stage. When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ended, there were collective gasps around the stage and the men looked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with envy, the women with anger and the knowledge that the boy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got more than he deserved.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the time for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phera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 came, everyone was sleeping except Deb,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Avantika, Tanmay and Deb’s parents. Maa hugged Avantika for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seemed like an eternity when the chanting and the rituals were over. ‘I’m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glad you chose my son,’ she said to her.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glad you chose me, Maa,’ Avantika responded.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Later in the morning when they were getting ready to finally sleep,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confessed it was he who had told their parents about the wedding.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had still hoped their parents would come around and bless Avantika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new life she was about to begin.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‘You’re naive, Tanmay. But thank you. In a weird way, had they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spoilt it, it wouldn’t have been the day I would remember with so much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fondness,’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Deb, spurred on by tiredness and the adrenaline rush of being married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her, said, ‘Now if you can please excuse us, I need to consummate this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marriage.’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Even after years, Deb wished he had a camera to capture Tanmay’s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expression.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had tired, passionate, married sex.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clicked a picture of Deb and her and messaged it to every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family friend and business associate of her father’s. She posted it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Facebook walls, on LinkedIn profiles, on alumni networks, sent them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WhatsApp groups her parents were a part of. It was a picture of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Avantika in bed, bedsheet covering most of them but their naked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shoulders, a thick streak of sindoor on Avantika’s forehead. Tanmay as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part of his repentance reported daily to Deb and Avantika about what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picture had done to their parents.</w:t>
      </w:r>
    </w:p>
    <w:p>
      <w:pPr>
        <w:autoSpaceDN w:val="0"/>
        <w:autoSpaceDE w:val="0"/>
        <w:widowControl/>
        <w:spacing w:line="332" w:lineRule="exact" w:before="8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kept calling Avantika, and Deb kept answering her phone for her.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threatened him with legal action and Deb kept laughing at them.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gave up when they realized they couldn’t do anything except get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beaten up from time to time.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‘Brings back good memories, doesn’t it?’ said Shrey as he looked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straight at them.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then that Avantika’s parents picked out Deb’s face from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crowd.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‘They don’t look happy seeing you. Look at their nostrils flare,’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strode right up to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are you doing here?’ they asked.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fufaji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I’m the guy who will go to this baby’s wedding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complain about the paneer. That’s an important role to play in a person’s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life,’ said Deb. ‘Even more so because both of you are going to be dead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anyway in a few years and after that Avantika and I will make sure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knows that his grandparents were giant pieces of shit.’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wondered if Deb shooting off his mouth was a good idea.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Avantika’s father looked like he could take on both Deb and Shrey if he put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his mind to it.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Avantika’s father broke out in a grin and put his hand on Deb’s shoulder.</w:t>
      </w:r>
    </w:p>
    <w:p>
      <w:pPr>
        <w:autoSpaceDN w:val="0"/>
        <w:autoSpaceDE w:val="0"/>
        <w:widowControl/>
        <w:spacing w:line="4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‘Beta. Such cruel words on such a happy day. I will meet my grandson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today and I don’t want to soil my tongue by responding to you. But always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remember, beta, we know where you live, we know where you go for work.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 can come there any time. Or I can send someone. A lot of people work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me. Some are very scary ones. Just know that every day you live is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day I didn’t send someone after you.’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 wasn’t pleasant,’ said Shrey.</w:t>
      </w:r>
    </w:p>
    <w:p>
      <w:pPr>
        <w:autoSpaceDN w:val="0"/>
        <w:autoSpaceDE w:val="0"/>
        <w:widowControl/>
        <w:spacing w:line="420" w:lineRule="exact" w:before="0" w:after="0"/>
        <w:ind w:left="4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little later, Avantika emerged with a smile from behind the doors.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parents went inside. You met them?’ asked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don’t want to talk about it. Shrey? Stay here and tell me when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leave. I want to come back as soon as they are gone,’ said Avantika.</w:t>
      </w:r>
    </w:p>
    <w:p>
      <w:pPr>
        <w:autoSpaceDN w:val="0"/>
        <w:autoSpaceDE w:val="0"/>
        <w:widowControl/>
        <w:spacing w:line="420" w:lineRule="exact" w:before="30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Avantika’s parents didn’t leave that night. Avantika stayed up waiting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to call them, replaying videos he sent them on a loop. In some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those videos, Deb saw Avantika’s parents babbling to the child. Her fingers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hover over the delete button. But she decided otherwise.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feel like a bad person for not being as happy as you are with this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baby,’ said Deb.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don’t expect you to. We run away from our relatives, our own blood,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all our lives, wish the worst for them, and yet we feel attached to anyone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who carries our genetic material. It’s horrible and can’t be helped,’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‘Is that why you can’t help but be hurt by them?’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will get there someday,’ she said. ‘I can’t believe I’m an aunt now.’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can’t believe that Vernita now has a baby. That foulmouthed, sex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siren, the girl we thought would never grow up, never have a relationship,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has a boy to raise now. She’s a mother,’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‘But look at her?’ said Avantika and played a video. ‘She looks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one.’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the baby in her arms, it looked like Vernita had worn out her knees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praying for a baby. She looked every bit an obsessed mother.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couldn’t help but wonder. How happy would Avantika be if she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child? How beautiful would she look? It had been almost a year that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been trying without luck. When did they go from thinking of having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children as a wasteful, thankless pursuit to wanting them so aggressively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 it made them so violently sad? None of Deb’s failures of the past—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he had many—hurt as much as this one. Seeing Vernita’s baby made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part of Deb’s body ache to hold a child of his own.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15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Vernita’s baby grew cuter in the first couple of months making it easier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to love him. But every centimetre that was added to his tiny self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meant that Deb and Avantika were getting closer to the one-year mark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 trying to get pregnant. They would have to see a doctor soon if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didn’t get pregnant any time soon. As much as Deb liked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baby, he also reminded him of how long they had been trying. Seeing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three of them together, being cute, it burned something inside Deb.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longed for it, too. For himself, and for Avantika. They would be amazing,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knew that. They would be much better, more fun parents than Tanmay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Vernita would ever be. He never stopped thinking about it.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‘Did you ever think it would come to this? That we would need to see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doctor to get pregnant?’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question was on the tip of both their tongues but neither let it slip.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weren’t ready for it yet.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were both aware of the scary eventuality, and to tide over it,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loved each other fiercely and protected each other’s happiness.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not leave the other person alone for a single second, they wouldn’t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let a WhatsApp message, or an Instagram comment from the other person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go unanswered for a single moment. They coddled each other and filled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each other’s lives with so much love that worry and misery couldn’t find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 opening. As much as the future scared them, the time that went by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wasn’t as hard. It was like they were in a new relationship and they had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 every little, sweet thing over again. They treated each other like little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birds with broken wings.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 some nights, they wondered if not getting pregnant had gotten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closer.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are more intimate now, we talk a lot, we share a lot of things,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 have allowed ourselves to be vulnerable. I would say we are more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love now,’ Avantika would say sometimes.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concurred because on some nights he would feel so fiercely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protective and possessive about Avantika that he would get jealous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Vernita’s baby and their unborn child for taking away Avantika’s attention.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was already thinking too much about it and it ate away at Deb.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happen to their love five years later? Would they still be Deb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Avantika? Or would they be reduced to parents of Nayra?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Apart from the love they smothered each other with to ease the anxiety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not getting pregnant, Deb’s work also helped keep him busy. The sapera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track had worked well for the broadcasters and was a high point in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a strange time for Deb and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happy for you but you need to stop buying me stuff,’ Avantika told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who would not come home empty-handed every evening ever since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money for the episode they had written started rolling in.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‘You’re uncomfortable I have cracked your code. Getting stuff for 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from your salary, that’s your drug isn’t it? Guess what? It’s mine too,’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squealed Deb.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What was supposed to be a storyline for a couple of weeks had spilled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over to three months and the ratings went through the roof. The sapera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loved and hated by the audience. He had slowly ingratiated himself into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family, married the younger sister of the bahu—his nemesis—and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revealed that he could talk to snakes despite snakes being deaf.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Briefly the show was even the highest-rated show on the channel.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channel made money. So did the columnists for web portals who wrote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scathing pieces on the downfall of viewing standards in India. Though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Shrey shared and laughed at the memes of their show, the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programming head didn’t take it lightly. The show was the cynosure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TV programmer’s eyes.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‘Let the bastards make something good then,’ the programming head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say in every meeting about the columnists. ‘All of them are failed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writers. Why else would they write about our show? It’s low-hanging fruit!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Nonsense! Our interns are better writers than any of them. They will tell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us how to write a twenty-two-minute long episode every day when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can’t write a three-minute article without putting everyone to sleep.’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Though, before Deb knew it, things changed.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ratings dipped dramatically when they got the husband to help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wife get out of the sapera track.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 one wanted to see the woman being helped. I knew it was a trap,’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programming head had said when the rating nosedived.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Shrey were meeting the entire team again. Unlike the other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times, it was gloomy, there was no pizza on the conference desk, no cans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Diet Coke, no salads and no biryani. Nothing had worked after the snake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track and they wanted to brainstorm new storylines as if a billion ideas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hadn’t already been executed in daily soaps.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need to think guys, we need to push ourselves. Preferably stay away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from the hackneyed sapera track. I always had a bad feeling about it,’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programming head, sipping her fourth green tea of the meeting.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mug said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Breaking Bad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and her iPhone cover had the Lannister emblem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 it, and the way Deb and Shrey saw it, the word hypocrite emblazoned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on her face.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have an idea,’ said a smug junior whom Deb and Shrey had seen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rising through the ranks with a mix of daredevilry, of questioning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writers and burying his head deep inside the programming head’s asshole.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threw him a murderous glance.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‘What if … what if … and I am just thinking aloud. It’s all very rough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 my head right now.’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knew the smug asshole must have thought of it, prepared in front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mirror for days, and aimed to stick it to them.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if the husband gets into an accident and—’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programming head rolled her eyes. ‘No, no, we don’t want to do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that. Too morose. Done to death. Think outside the box. Pretend there’s no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box. There’s only the open blue sky.’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‘Just hear me out. So he slips into a coma.’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‘Too depressing,’ Deb said, not wanting to encourage a junior lest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made giving them—the real writers of the show—suggestions into a habit.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junior continued unabated. ‘But then, eleven months later, the bahu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becomes pregnant!’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bastard waited for everyone to suddenly stop breathing.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programming head leaned forward.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continued after the pause, ‘Now the question is, who got her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pregnant? The devar? Didn’t we see them have a lot of humorous scenes?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Or is it the old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mangetar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fiancé? Is he back from the dead? Or is there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new mystery lover? Someone in the shadows?’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programming head looked at the junior in wonder and awe.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‘But don’t tell me you’re going to make it sleazy,’ she interrupted.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‘Of course, not. So where was I? Yes, the saas demands an explanation!’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the junior, his rehearsed narration hitting all the right spots.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‘Build up! Build up! Build up! Charge on the saas, charge on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maasi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charge on the fufaji! She has none. She has none! And so she prays. Has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bahu let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khaandaan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down? Charge! Build up! Trolley treatment!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prays to Santoshi Maa for an explanation and finds one!’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is it?’ asked Shrey, hoping he would fail.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junior half-closed his eyes in reverence, as if he himself was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woman praying. He said, ‘It’s God who had got her pregnant. Her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pati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parmeshwar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and she cites the Mahabharata! Her husband becoming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God and a God comes down and impregnates her, just like Kunti. Her pati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never left her side!’ gushed the junior.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‘Fucking brilliant. I knew we could come up with something great. This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will work, I’m telling you, take my word, this will work,’ said the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programming head.</w:t>
      </w:r>
    </w:p>
    <w:p>
      <w:pPr>
        <w:autoSpaceDN w:val="0"/>
        <w:autoSpaceDE w:val="0"/>
        <w:widowControl/>
        <w:spacing w:line="420" w:lineRule="exact" w:before="0" w:after="0"/>
        <w:ind w:left="400" w:right="316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 is not the worst idea,’ said Shrey. ‘Deb?’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‘Debashish?’ asked the programming head.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‘No offence, but that’s the worst idea I have ever heard. We can’t do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kicked Deb under the table. ‘We will think about it. There’s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potential in it,’ said Shrey.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absolutely nonsense. Which woman would believe this, huh? Gods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coming down and impregnating women? You must be out of your mind,’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scoffed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‘Didn’t we just sell them that a woman can be a snake?’ said the junior.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‘Yes, because that’s a fucking fantasy and everyone knows it’s one.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Many women watching the show will have had kids and surely they didn’t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come from praying. It’s complete bullshit. This is insensitive shit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which television gets lampooned.’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are doing the pregnancy. The channel will take the onus if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ratings don’t come,’ said the programming head, frowning. She leaned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towards Deb and said, ‘Ratings, Debashish, ratings. Had the sapera track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worked for another month I wouldn’t have called this meeting but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sword of Damocles is hanging over our heads. You had your creative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satisfaction when you came up with the sapera track, now do this track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us. And you know more than anyone else, no one’s in the TV business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 Nolan. We all just want to get by and make these shows work. We need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work together on this,’ she said sternly.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kicked Deb again in vain.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‘It’s nonsense. You can’t trivialize pregnancies like this,’ Deb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junior butted in. ‘We trivialize things all the time. That’s what we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 for a living. Strange that you haven’t noticed!’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are doing the track,’ said the programming head and got up from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 chair. ‘If you can’t write it, Shrey will. Okay?’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 will come around,’ said Shrey politely.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team filtered out. The junior skittered after the programming head,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wagging his imaginary tail, yapping at her feet.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the fuck was that? Are you trying to get us replaced?’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‘No one’s going to replace us. We are the cheapest and we gave them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ratings, Shrey.’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are also replaceable, bro. Anyone can write the garbage we sell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them. And what the hell is the difference between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ichhadhari nagin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Immaculate Conception anyway! The latter is way more accepted.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major religions swear by it, don’t they? Fine, as she said, don’t write it,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will!’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‘Knock yourself out. You can write it and keep the money too. I don’t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give a damn. Do whatever the fuck you want. I’m done with TV anyway.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will write a fucking book instead.’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‘Yeah, we all know how that worked out,’ said Shrey.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Back in the office, Shrey started writing a one-pager on how the story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could progress and that’s when the realization struck. He went FUCK!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felt stupid for not realizing why Deb had been hesitant.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walked up to Deb who had buried himself in a bean bag and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typing away furiously. Shrey pulled his headphones off and said, ‘So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are we going to do? I know, I know, I am stupid and I didn’t realize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before but now I have. So tell me, how are we steering clear of the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pregnancy track? And why the fuck are you making fake Twitter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accounts?’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‘To tell our lead couple they are fat and old,’ said Deb. ‘Once enough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people tweet her, DM her, leave comments on her profile and tell our lead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actress Sanjeeda Verma that she looks old and fat now, that she should do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mother roles, there’s no way she’s going to agree to playing a pregnant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woman. The script goes to her, she rejects it, threatens to walk out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show and the script is rejected.’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think it will work?’ asked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‘She has blocked twenty-two accounts up till now, been in fights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ten. You don’t think it’s playing on her mind?’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whipped out his phone. ‘How many more accounts do we need?’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overdid it because by that evening, Sanjeeda Verma went on a long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conference call with the programming head and wanted a refresh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costumes.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WANT TO WEAR DRESSES ON THE SHOW, NOT SAREES.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CHANGE THE TRACK SOMEHOW AND MAKE ME SEXIER. I CAN’T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JUST BE AN OLD BAHU!’ she had screamed on the phone.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 the actress cut the call, the programming head called Shrey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Deb, and ranted, ‘Come to the office tomorrow. Let’s figure out something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else. Let’s get the ratings up, and then we will kill off this character, okay?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How dare she talk like that to us! Bloody TV actors! Bloody, my chair can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act better than her! These actors think a little too much of themselves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minute they get a few thousand followers on Twitter! Once they sit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home for a few months, they will know.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Akal theekane aa jaegi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! Just wait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till I spread stories of what a horror she was to work with!’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Click.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Later in the evening, they were back at the their brewery—this time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without Vernita who had taken a continuous rain check until further notice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—and were drunk enough to be vulnerable.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miss Vernita,’ said Shrey. ‘And I will miss you when you have 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annoying little baby running around.’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‘If there’s an annoying little baby running around,’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sighed and said, ‘How’s Avantika taking it?’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know how she is. She will not say anything. But it’s just 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whammy over another. She met her parents that day who would have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unloaded shit on her and then there’s this two-month old baby in Vernita’s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hands. She really loves that child but I know what she’s thinking. What if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 baby was just her own?’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‘Allow me to say a platitude that it will all be fine,’ said Shrey.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‘To make it worse, her parents are still living with Tanmay. She told 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yesterday it makes her want to throw up that they are holding her nephew,’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‘They are the worst,’ said Shrey and drank a little more.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Deb got back home and cuddled up with Avantika, the bell rang.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courier guy was outside with a big package.</w:t>
      </w:r>
    </w:p>
    <w:p>
      <w:pPr>
        <w:autoSpaceDN w:val="0"/>
        <w:autoSpaceDE w:val="0"/>
        <w:widowControl/>
        <w:spacing w:line="420" w:lineRule="exact" w:before="0" w:after="0"/>
        <w:ind w:left="400" w:right="59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‘Now what did you get?’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shook his head.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ripped it apart and it was a life-size cut-out of Shrey. It wasn’t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first time Shrey had done something stupid after two drinks too many.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little card with it read—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When you get busy with your lives with a baby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that’s going to come soon enough (I know!) and forget about me.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‘Let’s hope he’s right, Deb!’ said Avantika.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16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and Vernita’s baby had gone three months without a name. Much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Avantika’s chagrin, Avantika and Tanmay’s parents still hadn’t gone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back to Muscat. Every day Avantika would call Tanmay and give him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piece of her mind for not asking their parents to leave. She would scream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bawl into the phone for hours on end. She would threaten Tanmay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this would be the end of their relationship but the thought of her nephew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growing up without her would gnaw at her and the cycle would repeat.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not coming to see my own nephew like a goddamn thief. And how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 earth can you let them raise that boy? Can’t you see what they did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me?’ she would say.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‘It’s their grandson. I can’t just ask them to leave.’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‘Who they will want to raise as a woman-hating monster. Not everyone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ends up like you. Those people should be out of the house. Do it before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start hating you, Tanmay.’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 some days Vernita would pretend that the baby was sick and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see Deb and Avantika instead of the doctor.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Avantika’s parents wanted to name their grandson Tanveer—a pandit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theirs had suggested the name—a mash-up between Vernita and Tanmay.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‘Over my dead body,’ said Avantika on the loudspeaker. ‘Either you let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 keep the name or you talk to me.’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‘Can you please walk away from Deb and talk to me? This is between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us,’ said Tanmay.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‘He has to listen in on how my brother disrespects me. He respects 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unlike my own brother who’s clinging on to his parents like he’s still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breastfeeding boy.’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‘That’s unfair,’ said Tanmay.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‘Unfair? Tanmay, you should see what you’re like in front of them.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Grovelling little Mumma’s boy. After all what they … anyway, you know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where they would be if Vernita had a girl? They would be back in Muscat,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that’s where. THOSE ARE THE KIND OF ASSHOLES WHO ARE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STAYING UNDER YOUR ROOF. Have some fucking decency and throw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 out.’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‘Chill, Avantika.’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Wrong choice of words to mollify someone battling with their worst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baggage.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‘Sometimes I think you’re probably just selfish. You want all the money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have, don’t you? Is that the reason why you find it so hard to cut off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from them? Is it about the money? Because that I would understand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forgive. How else am I supposed to accept my brother still loves those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people who would have preferred me dead?’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‘Avantika, you’re making a mountain—’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‘Of course, I am making a mountain and why shouldn’t I!’ she said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stormed off.</w:t>
      </w:r>
    </w:p>
    <w:p>
      <w:pPr>
        <w:autoSpaceDN w:val="0"/>
        <w:autoSpaceDE w:val="0"/>
        <w:widowControl/>
        <w:spacing w:line="420" w:lineRule="exact" w:before="0" w:after="0"/>
        <w:ind w:left="400" w:right="331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‘Avantika?’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‘She’s gone.’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‘Can you give the phone to her?’ said Tanmay.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won’t, actually. In all fairness, you don’t deserve to talk to her.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I know you can beat me up and shit, but you got to man up in front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your parents. It’s pathetic and repulsive. Also, don’t beat me,’ said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cut the call.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had bolted the bathroom door. There was nothing Deb could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have said that would make this all right.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Deb’s phone rang.</w:t>
      </w:r>
    </w:p>
    <w:p>
      <w:pPr>
        <w:autoSpaceDN w:val="0"/>
        <w:autoSpaceDE w:val="0"/>
        <w:widowControl/>
        <w:spacing w:line="420" w:lineRule="exact" w:before="0" w:after="0"/>
        <w:ind w:left="400" w:right="60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 won’t talk to you.’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‘It’s me. Vernita.’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‘She still won’t talk. She’s in the bathroom, crying. Tell your husband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grow some balls and throw out his parents. It’s the least he could do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‘Don’t worry, I will make him. That’s what I called to tell you. Fuck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parents, they are the worst. You think I’m going to let them decide my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child’s name? Not a chance in hell. Tell Avantika she has that right and no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one else. It’s my promise to her.’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‘Thank you. I owe you one.’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should. I’m doing it for your wife not Tanmay’s sister. Tell her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 will drive his parents away in a few days. I’m planning a nervous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breakdown today and another one will follow tomorrow. I will take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child and go to my parents.’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‘Will you do that?’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think I wouldn’t? I can’t stand them. She expects me to stand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cook’s head and supervise her. Not just the woman, but his father too.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If it’s up to them I would never go back to work.’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‘Is that the baby crying?’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‘Yeah, got to go. You should be glad to know that I’m not making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lives easy. The maid and I left the baby on their bed without the diaper just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when he was about to poo. Did it thrice. You should have seen their faces.’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proud of you.’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Click.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Later that evening, Avantika took a long walk beneath the apartment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complex. Deb had asked her if he could join her. He was brutally turned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down. Deb watched her as she walked round and round the apartment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complex, her pace too swift for a stroll, too slow for exercise. When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came back, Deb noticed her clenched jaw, her tense demeanour.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asked Deb for what she called a favour. They both knew it was more of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demand.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‘Our daughter is going to take my surname,’ she said.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‘As in?’ Deb asked.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don’t think what I said was too hard to understand. She will be Nayra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Sharma.’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‘She can take your name if that’s what you want. I don’t see that being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problem. She can be Nayra Sharma Roy,’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‘Not even Roy Sharma? Is that what you’re saying?’ she asked, her gaze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piercing.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want it to be Roy Sharma?’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want it to be just Sharma. Nayra Sharma. She will take her mother’s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surname and that’s all,’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0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‘That’s not an exciting surname to have, reeks of Brahminical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oppression.’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‘And yours doesn’t? Please tell me if you’re okay with it or not.’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realized it wasn’t a suggestion, it was a deal-breaker.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‘Avantika, we need to sit down and decide on this. You have to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understand, what will Maa–Baba think?’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not as if I have asked you to change your name. It’s our daughter’s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name,’ she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have let you keep your name as is, haven’t I? I have never even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mentioned changing your name.’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‘Thank you for letting me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keep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my name. That’s just so kind of you! I’m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deeply grateful for you letting me wear the clothes that I wear, go to my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job, for letting me eat at the same time as you do. After all you’re the man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that’s what men do—allow and let.’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‘That’s not what I meant, Avantika. You know that.’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‘What did you mean then? That you’re not like other men? That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have never stopped me from doing the things that I have wanted to do?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 think you should receive a pat on the back for that? For what?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being a decent human being? Then where’s my certificate? For allowing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 to do what you have always wanted to do, huh?’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‘You’re overreacting. This wasn’t even the conversation we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having.’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‘Is it not? How’s this different? I have got to seek your permission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name my daughter, the child I will carry inside me for nine months?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Doesn’t that seem a bit unfair to you?’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‘See, I don’t have any problem with Sharma but—’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‘Maa–Baba will.’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 would be hard for them to explain it to people.’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‘Why do you think I give a damn about these people whom I have never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met in my life?’ she scoffed.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are we even discussing this? It’s not as if we are—’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‘Because I don’t want my daughter to grow up in a world where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name constantly makes her believe that being a boy means wielding more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power, having more respect in this world. I can’t let that happen.’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don’t even know if we will have a daughter,’ Deb argued.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‘If it’s a boy, even more so. All this nonsense is because of men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you. If my boy grows up carrying his mother’s name it will change how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looks at women.’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‘Wait? Men like me?’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‘Yes, like you. Are you any different? You may want to believe you’re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different but you’re not. You do the least of what’s required from you,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whatever you’re comfortable with. You would rather bring up your child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your name for no reason at all apart from the fact that you’re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wondering,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log kya kahenge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, what will people say.’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‘But why the hell should she get your name? Let’s not give her 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surname at all?’ Deb barked.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started laughing pitifully.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‘Avantika, don’t do that.’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‘You’re asking me not to laugh at your pettiness? You would rather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not have a surname than have mine? How big and fragile is your ego,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Debashish? And then you say you’re not like other men. All of you like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status quo, like pigs you roll in it. You want to be supportive but when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comes to decisions like these, decisions that will change the way of things,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 jump ship.’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not jumping anything. I was saying it for arguments’ sake. Why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should she get your surname?’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‘To break the status quo? To set an example? To lead? To affect a small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change?’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‘You’re Che Guevara now?’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‘Why not? And I would rather be Leila Seth, Nayantara Sehgal than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Che,’ she said.</w:t>
      </w:r>
    </w:p>
    <w:p>
      <w:pPr>
        <w:autoSpaceDN w:val="0"/>
        <w:autoSpaceDE w:val="0"/>
        <w:widowControl/>
        <w:spacing w:line="420" w:lineRule="exact" w:before="0" w:after="0"/>
        <w:ind w:left="400" w:right="30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‘Your anger is misplaced.’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‘Pray tell me how, Dr Freud?’ mocked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am going to ignore that tone,’ he said. ‘You’re angry with your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parents. I understand that. But you’re taking it out on me and that’s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done. I don’t see you telling Tanmay to do the same. Make your nephew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take Vernita’s name.’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‘See that’s your problem, Debashish. You’re asking me to talk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when I don’t think the decision is his at all. It’s Vernita’s decision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she chose to take Tanmay’s name.’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‘Whatever.’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‘Oh, what’s this? You ran out of arguments? No smart alec replies any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more?’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can’t just wake up one day and decide to go against sixty years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conditioning of my parents. I don’t want to argue on this.’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‘Neither do I,’ said Avantika. ‘And I don’t think I want to have this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child any more.’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got up and left the room. Two doors slammed in quick succession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Deb realized she had left the apartment altogether.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she didn’t return for a couple of hours, a sense of gloom settled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around the apartment. Deb replayed the conversation in his head and knew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would be no truce. It wasn’t like those fights that dissolved after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hug without any resolution. There was no brushing under the carpet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this one. She would see this to the very end.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got no sleep till late that night. She was struggling to keep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eyes closed, had even resorted to counting sheep but to no avail. Deb’s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hand crept over her stomach and she brushed him away.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‘Deb, sleep,’ she said.</w:t>
      </w:r>
    </w:p>
    <w:p>
      <w:pPr>
        <w:autoSpaceDN w:val="0"/>
        <w:autoSpaceDE w:val="0"/>
        <w:widowControl/>
        <w:spacing w:line="420" w:lineRule="exact" w:before="0" w:after="0"/>
        <w:ind w:left="400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have come to a decision regarding that surname thing of yours.’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not holding my breath,’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could have done our bit for the nation and our society in general by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not giving our child any surname. That way she wouldn’t be immediately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identified as a descendent of our oppressive Brahmin ancestors. She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have grown up without the privileges that would in turn have helped her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more empathetic to her friends in the future. We could have transcended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caste—’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don’t want to continue this conversation.’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going to overlook your obsession with our daughter maintaining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caste, your lack of oversight, your unwillingness to help in the alleviation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our Dalit friends and agree with your decision of taking your surname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forward. But if we have another child, he or she takes my surname. Deal?’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‘Deal.’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turned and kissed Deb. She smiled and said, ‘Have you seen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movie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Prem Aggan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? Where the girl first seduces the guy, the guy gives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then pulls back at the last moment and the girl says she was taking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test? To see if he sleeps with her?’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not following your B-grade movie references, Avantika,’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would have wanted her to be a Sharma if I weren’t trying to get rid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my family but I’m glad to know you would have stood by me. That’s all I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wanted to know,’ she said and snuggled up to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spent an evening fighting for a silly test?’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 wasn’t silly for me,’ she said, kept her head on Deb’s chest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promptly fell asleep.</w:t>
      </w:r>
    </w:p>
    <w:p>
      <w:pPr>
        <w:autoSpaceDN w:val="0"/>
        <w:autoSpaceDE w:val="0"/>
        <w:widowControl/>
        <w:spacing w:line="332" w:lineRule="exact" w:before="388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Vernita’s parents got the door after they had already rung the bell twice.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apologized and said, ‘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Bachchhe wala ghar hai naa!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This is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household with a kid. Come, come, Vernita’s waiting for you.’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and Deb touched their feet. Avantika went striding into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Vernita’s room ignoring her parents’ overbearing love and Tanmay’s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presence.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‘It’s as if I don’t exist,’ said Tanmay.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‘After what you did, did you expect anything different?’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Tanmay sat in the living room and waited for Vernita to finish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feeding. Deb watched Vernita’s mother doting and fussing over Tanmay,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treating him no less than a king, and wondered if he would have been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treated similarly had his marriage to Avantika been with her parents’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sanction.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 feeds a lot, doesn’t he?’ asked Deb after a while.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Chee chee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don’t say that,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nazar lagegi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,’ said Vernita’s mother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immediately went inside to waive away Deb’s evil eye.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‘How has it been? Hectic?’ he asked Tanmay.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‘Mom has been helping so it’s easier. We have been looking for help but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Vernita and her mom like no one. They reduced one to tears yesterday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when she didn’t use the sanitizer before holding the baby.’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‘That’s a valid reason,’ Deb said.</w:t>
      </w:r>
    </w:p>
    <w:p>
      <w:pPr>
        <w:autoSpaceDN w:val="0"/>
        <w:autoSpaceDE w:val="0"/>
        <w:widowControl/>
        <w:spacing w:line="420" w:lineRule="exact" w:before="0" w:after="0"/>
        <w:ind w:left="400" w:right="48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 had just washed her hands.’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‘Maybe not so much then.’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were called inside.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Vernita was inside, lying groggily on the bed, the baby was sleeping,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cheek firmly against Avantika’s shoulder. Avantika was lightly tapping his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back, murmuring a lullaby with all the words and the inflexions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right places.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had already changed her clothes.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didn’t look up from the baby. She was transfixed. Envy crept in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he walked up close. He saw the baby wasn’t sleeping. He was looking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up at Avantika, all goggly-eyed, as if in love, and moved his lips like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little fish. His heart melted into a little puddle and instead of snatching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away from the baby’s grip, he wanted to do the opposite.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‘Why don’t the two of you get some sleep tonight?’ asked Deb out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blue.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will handle the baby,’ added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‘Avantika, he’s not an easy baby to manage,’ said Vernita breaking 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of her daze.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will manage,’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seemed shifty. Avantika told him, ‘If we need you, we will call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for you, don’t worry.’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and Vernita looked at each other, the part of them that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sleep-deprived won over, and they looked at Avantika and nodded.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‘Do call us out if you need us, okay? The bottles, his milk, everything 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 the table. He cries because of colic in the middle of the night. If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doesn’t quieten then—’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‘Don’t worry, Vernita,’ said Avantika and kissed the baby’s forehead.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Deb closed the door behind Tanmay and Vernita, they felt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had kidnapped the baby. As if on cue, the baby got up and stared at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parents for the night. A few nervous seconds passed before he broke 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into a silly, toothless smile.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‘Now what?’ asked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‘Hold him,’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hope I don’t break him. Tanmay won’t like that too much,’ said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before scooping the baby up in his arms. He wriggled a little bit but then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settled in his arms. ‘He’s warm.’ Deb giggled and looked at him. That’s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when the baby started to coo a little. ‘Why is he doing that?’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handed over the bottle of milk he was having a little while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back.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just put it in his mouth like that?’ said Deb and without waiting for 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answer did just that.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baby latched on immediately and sucked furiously on the nipple.</w:t>
      </w:r>
    </w:p>
    <w:p>
      <w:pPr>
        <w:autoSpaceDN w:val="0"/>
        <w:autoSpaceDE w:val="0"/>
        <w:widowControl/>
        <w:spacing w:line="420" w:lineRule="exact" w:before="0" w:after="0"/>
        <w:ind w:left="100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Avantika looked at each other, bright smiles on their faces,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confused why a little baby drinking milk made them so happy.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‘Look at him, so cute, he looks like you,’ said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‘That’s not possible,’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‘Not like that but like, in terms of how cute he is. Look at how he’s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looking at us!’ said Avantika. ‘Guglu! We are your parents now, forget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your mumma–papa, we are everything now!’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feel pathetic at feeling what I’m feeling looking at this baby. Why am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 not disgusted? Why do I want to hold him?’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baby went back to sleep, still sucking on the bottle. When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finished drinking, Avantika asked Deb to keep him in the crib.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‘Absolutely not, let him sleep where he is,’ said Deb, cradling him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closer.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‘That’s not fair,’ 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the next hour, Deb sat upright, the baby comfortably sleeping in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arms. When he woke up, bawling, Avantika shot up and snatched him from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tried to coo him back to sleep. Tanmay and Vernita came to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door but saw Avantika rocking him, cooing to him, and realized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couldn’t do much more. Deb insisted they catch up on their sleep.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the next hour, Avantika sang to the baby tirelessly. Deb looked on 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baby cried and cried and yet it made no difference to her. She kept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smiling at him, kissing him, trying to lessen the baby’s discomfort. When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baby slept, she slowly kept him between Deb and herself, a light hand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over him, and looked at Deb and said, ‘I love him.’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‘Why do I love him? I shouldn’t be feeling what I am. He’s just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friends’ baby. Am I an uncle now?’ said Deb.</w:t>
      </w:r>
    </w:p>
    <w:p>
      <w:pPr>
        <w:autoSpaceDN w:val="0"/>
        <w:autoSpaceDE w:val="0"/>
        <w:widowControl/>
        <w:spacing w:line="420" w:lineRule="exact" w:before="0" w:after="0"/>
        <w:ind w:left="4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ran her hand over his face, ‘As long as you’re a cute uncle.’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‘Rather be a hot dad,’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‘And you will be, Deb, you will be,’ 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both looked at each other, and only then it struck them—it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been a year that they had been trying for a baby. They would have to see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doctor sooner rather than later.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17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Debashish took a cab to the flower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mandi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at five in the morning to buy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freshest flowers for the mandir. On his way back, he stopped at the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Azadpur sabzi mandi. He buried his nails inside the fruits and vegetables,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checked for dyes, and only when he was convinced that they hadn’t been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soaked in chemicals, he bought them. Just like his mother had taught him.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couldn’t have gotten it wrong. Every time he shopped for groceries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be reminded of how embarrassing his mother used to be. He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now her. Free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dhaniya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and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mirchi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was his birthright.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While he was at the mandi, Avantika’s responsibility was to make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house squeaky clean. By the time he was back home, the boxes of protein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supplements had been hidden, the medicine strips missing a tablet or two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were thrown away as if Avantika and Deb had never been sick. The house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upturned, deep-cleaned and put back together before Deb’s parents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came home.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both put face packs, made their skins glow and look healthy,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sprayed Engage Yin &amp; Yang Perfumes over both of them to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complement each other’s scent. They did everything right but all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efforts came to naught. Deb’s mother, Maa, reached their house in the late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afternoon and promptly declared that they lived in filth and suffered from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malnutrition. She pulled back her bangles, and promptly got down to work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while Deb’s father, Baba, interrogated them about their financial health.</w:t>
      </w:r>
    </w:p>
    <w:p>
      <w:pPr>
        <w:autoSpaceDN w:val="0"/>
        <w:autoSpaceDE w:val="0"/>
        <w:widowControl/>
        <w:spacing w:line="420" w:lineRule="exact" w:before="0" w:after="0"/>
        <w:ind w:left="100" w:right="536" w:firstLine="30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Both parents shook their heads in disappointment. They told Deb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that it wasn’t late and that they could still make amends.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nodded, pretended to take notes.</w:t>
      </w:r>
    </w:p>
    <w:p>
      <w:pPr>
        <w:autoSpaceDN w:val="0"/>
        <w:autoSpaceDE w:val="0"/>
        <w:widowControl/>
        <w:spacing w:line="420" w:lineRule="exact" w:before="0" w:after="0"/>
        <w:ind w:left="0" w:right="288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Baba and Avantika discussed how they could save more while Deb’s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Maa was happy to get time with her son. ‘Your father didn’t even learn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boil an egg in all these years,’ complained Maa to Deb when she saw Deb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whip up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luchi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 with precision. ‘He too should have gotten a Punjabi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bou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wife. He would have come right on the line then.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Kichhui kaajer naa tor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baba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, your father’s useless.’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Maa’s grouses were shoddily, unconvincingly delivered. In truth, Maa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didn’t even dislike anything about Baba, not even slightly. Their love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wasn’t a force of habit, but one of unending adoration for each other.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Ei! Ki korli daekh to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see what he’s done!’ exclaimed Maa when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burnt his hand on the last luchi. She took Deb’s blistered hand into hers.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Ki holo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what happened?’ asked Avantika from the living room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accented Bengali.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‘She’s overreacting as usual,’ shouted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Maa held his hand under water.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Dekhbi to ki korchhish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 What have you done? Where’s your mind at?’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said angrily. She wiped the wound and asked Deb to let it breath.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this while, her face was in a tight grimace as if it was she who was hurt.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can’t cook a meal without burning yourself, how do you think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will raise a child? You’re your father’s son only. Careless. What are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looking at?’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stared at his mother.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Ki? Aami jaanbo naa?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What? You think I don’t know?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Aami shob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jaani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I know everything,’ said his mother, smiling. The next few seconds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passed were awkward. It beat the time his fifthgrade crush had seen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him naked and cowering behind a curtain after he had soiled his pants.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beat the time he was surrounded by school bullies and their girlfriends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got whipped by the ends of their wet handkerchiefs.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want to start a family. I know. It’s the right decision. You should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have a child before you’re too old. There’s a lot of running around after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kids. Now go put Boroline on this.’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looked at his blister, embarrassed that his mother knew—for sure—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 he was repeatedly having sex with his wife.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18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 morning for the past sixty odd years, Debashish’s father, Anirban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Roy, had woken up at five in the morning, and regardless of the city,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walked to the newspaper seller and bought the first copy of three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newspapers. He would be in his half-shirt and trousers, hair parted to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side, moustache combed, spectacles wiped clean, before his wife woke up.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two grown daughters and son had reasons to believe he did so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impress his beautiful wife. No one confronted him with this assumption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because they knew they were right.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morning, he tripped over the chair in his room while looking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bathroom door. His wife stirred in her sleep. It had been three months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they had been living with their son and daughter-in-law and he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yet to adjust to the new house and its tics. His wife and he had been trying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go back to Kolkata for two months now. The original plan had been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 there for a month. Avantika had made them cancel twice.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should stay. Avantika really wants us to stay,’ Debashish’s mother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say every time Avantika suggested prolonging their stay.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Baba knew Avantika was not the nightmarish daughter-in-law Maa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always been afraid of. She had envisioned a different daughter-in-law.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controlling sort who would snatch their son from them. Someone who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call them Maa and Baba but wouldn’t love them as much. That way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would have been easier for them to stay away from their Deb. But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Avantika, she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loved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them. She loved them, and she demanded love out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them; she would get upset if they didn’t call her. Worse still, she made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spend more time with his parents, talk to them, scolded him if he didn’t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receive their calls. All this made it tough for him and his wife to go back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Kolkata and stay apart from their son. Theirs was a different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predicament from all their friends with daughters-inlaw who were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Avantika’s exact opposite. Avantika would keep reminding them that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home wasn’t in Kolkata, it was with their daughter … and son.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called him Baba, same as Deb. Unlike his daughter’s husbands,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word seemed to slip naturally off her tongue. It wasn’t an obligation.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‘You’re her baba,’ Debashish’s mother would tell him, and it always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brought a smile to his face. The last three months at his son’s house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seemed like they’d passed in a wink. Sometimes he would look at Deb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wonder how swiftly time had passed. In a blink of an eye, he had turned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from a wrinkly baby in his arms to this man he was proud of.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Issh. Shue poro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, sleep, it’s early,’ said Debashish’s mother.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mild panic struck him that he had woken her up. It settled only when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wife turned to the other side without opening her eyes. In the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bathroom, he cut himself thrice, as he often did these days. With every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wrinkle he earned with the passing of time it had become tougher to shave.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commercials don’t show what blades do to puckered skin. 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wondered if he should switch to the three-blade razors his son insisted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use. He dabbed on his son’s aftershave. It stung and erased the little sleep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left in his eyes. He waited for the blood to clot and wiped it away when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did. He then sprayed what his son introduced him to, Engage Perfume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Spray, once, and then twice, and recounted all the times his wife told him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smelt fresh, young. When his wife woke up, he was ready for her—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clean and knowledgeable.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‘You’re up,’ asked his wife like she always did.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Baitha kemon?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How’s the pain?’ he asked her, pointing at her knees.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Though he knew that the arthritic pain was now also in her wrists and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back. It was slowly consuming her.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‘Much better,’ she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This conversation hadn’t changed for years. Only now things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worsening at a pace neither of them was ready for.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Debashish’s father peeped at her from behind the newspaper as she put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water for tea to boil. Even with the dishevelled saree, the bedsheet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pattern printed on her face, eyes bloodshot with sleep, she looked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beautiful. His children were right all along—he didn’t deserve her.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too beautiful for him. He had spent half his life trying to be worth her.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worked harder than anyone in his office, went to the Middle East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stayed alone for five years to give his wife everything she never asked for,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only came back when she sent him letters with her handwriting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smudged with her tears.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Now he saw his son doing the same; it was the fate of Roy men,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seemed.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Like him, his wife too had a ritual of her own. On her bedside, lay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small silver box her mother had given her. Every morning before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opened her eyes, she applied a thick streak of sindoor, arrogantly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displaying her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suhaag.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She didn’t want to wake up in a world where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wasn’t married to her husband even though she had started to bald where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applied the sindoor. Over the years, the streak only got thicker,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younger. Deb’s father revelled in the sight of that. Of how she held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hand wherever they went, insisted on it. Sometimes she would scold him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public to ward off the evil eye from them, to not seem too happy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front of others.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 daughter-in-law, Avantika, had picked up the habit too.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‘Marie biscuit?’ asked his wife and sat alongside him.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nodded.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have to talk to Tini today,’ his wife reminded him.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their decision. I don’t want to meddle. What would he think?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will Avantika think?’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are not doing this for ourselves, are we? We want them to be happy.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will think that we are looking out for them. Who will tell them if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us?’ asked his wife.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don’t you tell them then?’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‘Isshh. What will Avantika think? Na, na, you will have to do it.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respects you, she will listen to you.’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‘What nonsense. She doesn’t respect you or what?’ he said, not wanting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be bullied by her as he always was.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‘But not like you. We don’t sit and talk for hours about the news like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two of you. Don’t pretend like you don’t know she likes you more than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likes me,’ she said, her displeasure and envy at Avantika’s love tipping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more towards her husband brimming up to the surface. ‘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Aami kichhu jaani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naa.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I don’t know anything. You talk to them today. Three months we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been here,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bhogoban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God knows how long they have been trying for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child! They should see a doctor. Don’t shake your head like this. Promise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me you will talk to them today.’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will do it over the phone.’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‘No, you will do it before we leave.’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19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 flights are cheap next week. If we cancel tomorrow’s flights and book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new ones it will only take Rs 2000 more. Talk to them, naa,’ said Avantika,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 the middle of the night and thrust the MakeMyTrip app in Deb’s face.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‘They won’t change now. They have packed, Avantika,’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will unpack for them. How long will that take?’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‘Baba has work to do in Kolkata. If they could stay they would have.’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‘What work does he have there that can’t be done from here? Or Baba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can go, do his work and come back? The house will feel so empty without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them, Deb.’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much was true. Every day for the past three months had been filled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activity. They would go out every alternate evening and do touristy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things in a city all of them had spent most of their lives in. Baba would tell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 stories of how the city was built and razed, which rulers ruled over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which desecrated Delhi and they would all listen intently late into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night. They would visit monuments they had been to on school trips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look at them in an entirely different light. With Baba around, they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rediscovered the city they grew up in. Often, Deb and Avantika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Google if what Baba told them checked out and more often than not it did.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Only sometimes the portrayal of Muslim rulers tended to be despotic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unjust. But what Avantika really looked forward to were the weekends.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when Debashish’s mother would make Deb try out new recipes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 a month it had become akin to a Masterchef contest—a clash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between motherly pride in home-cooked food and the ego of a man who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didn’t want to get beaten, not even at cooking.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What Avantika didn’t say aloud though was that the parents’ departure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remind them of their failure to conceive, the emptiness that awaited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them. While his parents were with them, they were the children, they were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complete family. Without them around, their family would again seem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incomplete. They would be the adults again.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will be okay,’ said Deb and put his arm around her.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counted sheep, lit a diffusor, had warm milk and yet couldn’t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sleep the entire night. They had passed the year mark. It ate at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sooner or later they would have to go to a fertility doctor.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relationship had gone through some hard knocks in the past ten years.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wouldn’t survive the one that stared her in the face now. All these years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had hoped she would never have to face this terrible secret of hers.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washed the car and completed the web check-in hours in advance.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 amount of work she did made it easier for her to accept that they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finally going. In the morning, they loaded all the suitcases in the car. Maa,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like she was wont to do, turned back once, looked at the house, shed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measured tears, paused and then got into the car. ‘Stay back for a few days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…’ the words danced on Avantika’s lips but she couldn’t say it. On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drive to the airport, no one said a thing.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Three months had seemed a lot to Avantika three months ago. This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first time her in-laws had stayed with them for such a long time.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had been concerned. She had been worried sick about familiarity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breeding contempt.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if they don’t like me? They have never stayed that long with us!’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had said.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‘You’re literally stressing over nothing,’ Deb had assured her.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hope they don’t end up hating me!’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Now that they were leaving for Kolkata, she wished for the flights to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cancelled, the airport to be shut down. She would miss Baba more.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Debashish’s father insisted he come with Avantika to find parking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car. Deb and his mother got down at the airport departures gate.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‘There,’ said Debashish’s father pointing to where a space had opened.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parked the car. She was always good at it, but she let Baba guide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through it. She felt her heart sink when she took out her father-in-law’s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cabin baggage from the boot.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have change, Baba? I only have 2000-rupee notes,’ she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‘They don’t have change at the counter? What kind of a parking is this?’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said Baba. ‘This is why this country will never progress. Such little things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we don’t get right. Horrible, absolutely horrible.’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gave her a fifty-rupee note.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‘Thank you, Baba,’ 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30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Baba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Never had she thought she would use this word frequently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without pain. The word was poison to her earlier. A betrayal. Mumma,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Maa, Mummy, didn’t invoke the kind of malice Baba or Papa used to.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don’t have to be in a hurry,’ Debashish’s father had said when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first got to know of Avantika’s relationship with her parents. ‘You can call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me Uncle.’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called him Uncle for the first two years. While he didn’t seem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mind, her mother-in-law—who prided herself in being the antithesis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what mothers-in-law are like—squirmed every time she did that.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‘Avantika, I’m going to take some sandwiches for the flight,’ said Baba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stopped at a vendor. ‘Deb and you will have something?’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‘No, Baba,’ 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tried to pay but Baba would have none of it. While they waited,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saw Baba pick at his nails. She had often wondered if Debashish’s parents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missed her and if they were as invested as she was in this relationship.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had two daughters of their own blood and didn’t need another one.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had only one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baba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</w:t>
      </w:r>
    </w:p>
    <w:p>
      <w:pPr>
        <w:autoSpaceDN w:val="0"/>
        <w:autoSpaceDE w:val="0"/>
        <w:widowControl/>
        <w:spacing w:line="332" w:lineRule="exact" w:before="8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‘There’s something that your Maa wanted to talk to both of you about.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insisted that I do it face to face before we leave.’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‘Should we go upstairs? You can tell Deb too.’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will tell you first. Tini can be immature about certain things. But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understand. I will talk to him too later if it’s needed.’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‘You’re scaring me, Baba.’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Baba laughed. ‘It’s nothing to fear. It’s just our concern. Your Maa’s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mine. We could be wrong too. Please tell us if we are. Please don’t mind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us meddling. Your Maa was insistent or I wouldn’t have said anything.’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‘What’s it, Baba?’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‘Your Maa and I … we know that you have been trying … for a child.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Your Maa knows that it’s been five, six months. I know it’s longer. A year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perhaps?’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… we …’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nothing to worry about, Avantika. Remember Mr Biswas’s son?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met them at the reception? They went to a doctor when they wanted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child. It was fine for them. Your Maa wanted me to tell you that you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our support in what both of you decide.’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‘Baba.’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‘Your mother is really worried about the two of you. This kind of 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puts a lot of strain on a marriage. We know. The cracks might not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obvious at first but they are there.’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are fine, Baba,’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Baba went on like he hadn’t heard what Avantika had said. ‘Your Maa,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didn’t want Deb. Of course, we didn’t know whether it would be a girl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or a boy. Your mother had had enough. She didn’t want to raise another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child.’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‘How did you react?’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fought, we fought every day.’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 doesn’t look like Maa and you have ever fought,’ 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Baba laughed and continued, ‘During that time you couldn’t even utter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word divorce or we would have used it. By the time I thought it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 best for Deb not to be born, it was too late. The doctor refused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perform an abortion. Your mother hated Deb when he was born. His dark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skin was wrinkled, he was underweight, and he cried. Oh, how he cried.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Your mother was cruel to him. Post-partum depression, I understand it’s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called that now. She would love the two sisters in front of him out of spite.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316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was a horrible, horrible time.’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felt her heart slowly splinter for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Baba continued, ‘I took a long holiday. I could tell no one that it’s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because my wife had refused to raise our son. I told them that the baby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sick and needed me. For three months she refused to hold him.’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Baba started to laugh.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‘What? What happened then? You can’t just laugh in the middle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story.’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don’t know what changed then. Your Maa tells me that it’s because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could no longer see me run around with the baby leaving everything.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know that was a lie because she had other versions as well. Like we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losing money because of it, or that people were asking questions. But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know what the reason was,’ he said. ‘By the time he was three months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features became prominent, he was a splitting image of his mother.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so lovely, like a little girl. Despite what I did for him, he would still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run after her. He was so clingy, he still is. Haven’t you seen him hide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kitchen with his Maa? Like her third daughter.’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‘Does he know that’s what you think?’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 has a lot of pictures in frocks so I’m sure he has an idea about it,’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Baba, chuckling.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was still laughing when Baba’s voice turned sagely.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 can be a long road ahead,’ said Baba, and patted her shoulder. ‘But if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anyone can brave it, it’s you.’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walked in silence to the Departure gate.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‘Where were you?’ asked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got stuck, couldn’t move an inch, mad line at the counter,’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house felt empty and ate at them when they got back. Neither she nor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found it in themselves to clean the house or make the bed Maa–Baba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slept in. They lay down for a nap in the guest room where Maa-Baba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stayed. Deb put his arm around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‘Maa told me Baba talked to you,’ said Deb. ‘Did he tell you about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Biswas Uncle’s son? Should we—’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shall see one first,’ said Avantika abruptly.</w:t>
      </w:r>
    </w:p>
    <w:p>
      <w:pPr>
        <w:autoSpaceDN w:val="0"/>
        <w:autoSpaceDE w:val="0"/>
        <w:widowControl/>
        <w:spacing w:line="420" w:lineRule="exact" w:before="0" w:after="0"/>
        <w:ind w:left="4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‘Hmm.’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‘Deb? Baba said such a thing can put a lot of strain on a relationship.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 there are cracks we don’t notice. Are we fine?’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‘Of course we are fine. What would happen to us? Nothing,’ said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pulled her closer.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20</w:t>
      </w:r>
    </w:p>
    <w:p>
      <w:pPr>
        <w:autoSpaceDN w:val="0"/>
        <w:autoSpaceDE w:val="0"/>
        <w:widowControl/>
        <w:spacing w:line="420" w:lineRule="exact" w:before="168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hadn’t slept in days. He felt tired, fat and lethargic. The euphoria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holding his child at the end of the day was what kept him going.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have crashed and burned otherwise.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During Vernita’s pregnancy, he had promised to take care of the baby, do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everything that was expected of him and more. After all it was he who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wanted the child so badly.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kept up with all his responsibilities in the first few days. He went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without sleep for the first three days, guzzling Red Bull by the crate.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However, that seemed tough with every passing day. Being a father,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realized, was looking on with arms folded at your baby clinging to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mother and hoping there was more for you to do. There were times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day the baby would not quieten down unless his skin was against Vernita’s,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lips clasped around Vernita’s nipple. No matter how hard he tried,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couldn’t give Vernita the rest he had promised. Every day he woke up,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even his bones soaked in drowsiness, and wanted to complain. He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then see Vernita cradling the baby, feeding him, powering through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even less sleep than him.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felt weak.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‘You’re doing great, just great. If I need help, I will ask. We can’t help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if our baby’s straight from hell, can we?’ Vernita had said the day before.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baby was named Ivan by Avantika. She wanted to rub her parents’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noses in it. A name derived from the daughter they had thrown out.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wasn’t until a couple of days after that she realized where she had heard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name before. Ivan the Terrible, the tyrant from Russia. Ivan was living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up to the name by being the trouble child everyone wished against.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Today when Tanmay woke up to twelve missed calls from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asking him to meet her, he felt guilty leaving Vernita alone with the baby.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Sunday meant Vernita could sleep longer without having to worry about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Ivan the terrible.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don’t you go instead?’ asked Tanmay.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‘If she wanted me she would have called me. She needs you. You know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what it’s about, don’t you?’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Tanmay nodded.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tough for them, you know that. Deb won’t call me unless I do,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won’t talk about it. And Shrey is an asshole. He will only make it worse.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she has you, and you should be there for her. Not everyone is as lucky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 we were. Go now and don’t disappoint your sister again.’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will be back as soon as possible. Ask your mom to give him NanPro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get some sleep, okay?’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‘Don’t worry about me,’ she said.</w:t>
      </w:r>
    </w:p>
    <w:p>
      <w:pPr>
        <w:autoSpaceDN w:val="0"/>
        <w:autoSpaceDE w:val="0"/>
        <w:widowControl/>
        <w:spacing w:line="420" w:lineRule="exact" w:before="0" w:after="0"/>
        <w:ind w:left="100" w:right="312" w:firstLine="30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showered and dressed within minutes. To make up for the time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wouldn’t be there he changed Ivan’s diaper before it was time, fed him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though he was full. Vernita chuckled softly on the side all the while.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‘Tanmay? Do you sometimes feel guilty about what you have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doesn’t?’ asked Vernita as she watched him bury his nose into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Ivan and tickle him. It had been eating at Vernita to watch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shower love on her nephew when they’d been trying for a child for a year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now.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‘Have you seen Avantika with Ivan? One would mistake her to be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mother and not me. He just melts into sleep in her arms,’ she said. ‘Every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time I see her I can’t think of anything else but … Only if she got pregnant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… I keep feeling bad about our happiness, of what we have here. You, me,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this baby. Our family. Do you think about it also?’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‘All the time,’ he said. ‘About how happy she gets when anyone tells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that he looks like her, mistakes her for his mother.’ Tanmay had often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wondered how divergent their lives were despite the fact that they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been born of the same mother. Like a twin in the womb cannibalizes the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other’s nutrition, Tanmay felt he’d done the same to Avantika’s luck.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While he’d bagged happiness and acceptance, Avantika had seen only pain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rejection. It wasn’t lost on him how his parents had wrecked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Avantika’s chances of ever leading a completely normal life. He knew 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just can’t shed their past like that. His guilt was heavy. Avantika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always disagree on that.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Why couldn’t he leave his parents if it were so?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her question. The truth was, he had long run out of places to hide.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he was younger, he would tell Avantika that he was conditioned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not seeing anything wrong in their parents’ behaviour. That women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always treated like the way she was in the family. He would argue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even their parents were products of toxic conditioning. He was thirty-two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now. He had spent half his life learning and unlearning and knew now none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the explanations held any more. Only a flickering realization that he too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responsible for what had happened to his sister remained.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‘She always gets the raw deal, doesn’t she? Mummy, Papa …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boyfriend of hers from school, and then Deb—’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‘Admit it or not, Deb is the best thing that happened to her. He has done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what you couldn’t,’ interrupted Vernita.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‘She deserves someone better,’ said Tanmay, who had the day he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caught Deb kissing his sister seared in his brain.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Deb had met his sister, Tanmay hadn’t felt threatened. He was 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average boy; someone no one spared a second look or a thought.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looked over and ignored many brilliant and good-looking boys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two years she had been reeling from the relationship that had broken her.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a night-out; Vernita and Tanmay thought it would be nice for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just go out, make a couple of new friends. Next thing he knew,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kissing Deb. Of all the people,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him!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It was inexplicable.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just one thing after another, Vernita. It’s not fair. Can you imagine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how nice it would have been had you guys had kids one after another?’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Vernita chuckled sadly. ‘Can you imagine the competition though?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 pair of siblings is equally brilliant and kind like you and your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sister,’ said Vernita.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left the house and wondered what could be so urgent. Ever since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had started dating Deb—the boy she knew he hated—she had never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needed him. What had changed now?</w:t>
      </w:r>
    </w:p>
    <w:p>
      <w:pPr>
        <w:autoSpaceDN w:val="0"/>
        <w:autoSpaceDE w:val="0"/>
        <w:widowControl/>
        <w:spacing w:line="420" w:lineRule="exact" w:before="0" w:after="0"/>
        <w:ind w:left="100" w:right="86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had just sat in his car when Avantika texted him the address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needed to meet her at. It was a hospital that specialized in fertility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treatments.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21</w:t>
      </w:r>
    </w:p>
    <w:p>
      <w:pPr>
        <w:autoSpaceDN w:val="0"/>
        <w:autoSpaceDE w:val="0"/>
        <w:widowControl/>
        <w:spacing w:line="420" w:lineRule="exact" w:before="168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was late by an hour and yet Avantika hadn’t called once to check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where he was. That was worrying. Avantika was punctual down to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second and he was too until his baby came along.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‘Are you there yet? Does she have an appointment? Whatever happens,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just listen and be supportive, okay? She needs you,’ Vernita had instructed.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‘Just reached. I will call you later. I will update you as soon as I know,’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Tanmay and cut the call.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was asked not to run in the corridors by a bunch of ward boys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wheeling stretchers back to where they came from. Tanmay found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in the far corner of the cafeteria, playing distractedly with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leftover crumbs of her sandwich. She sat there unmindful of the nervous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loud conversations of anxious family members stress-eating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microwaved meals. It terrified Tanmay to see Avantika look out of sorts.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Even in the depths of her depression, she could fool people into believing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everything was fine. Had the doctor told her something? What could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say to make it better?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‘Are you here for a doctor’s appointment?’ Tanmay asked her.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looked up to see him. Tanmay saw that she had been crying.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‘Do you want me to take one for you? Is your doctor in?’ he asked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again.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‘Sit,’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is it, Avantika?’ he asked. He then softened his tone and said,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‘Everything will be fine. I know it will be fine. Let’s see a doctor if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haven’t seen one yet?’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don’t have a doctor. I couldn’t do it, Bhaiya. I couldn’t. I’m scared,’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said.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‘Arre? What’s there to be scared in this? Vernita and I have Googled.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lot of women go through what you are going through. You will be shocked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at how normal it is,’ said Tanmay.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not about that. There’s something else. There’s something I need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tell you but you have to promise me that you won’t do anything without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asking me. And you won’t tell Deb. It has to come from me.’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won’t do anything?’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‘Just promise me,’ said Avantika sternly.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don’t get what you’re saying. Okay, I promise. Tell me. What’s this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about?’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remember back in school I had a boyfriend.’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‘Paritosh Mehta, of course, I remember that bastard,’ said Tanmay.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How could he forget that? Paritosh Mehta was a moneythrowing, glue-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sniffing, alcoholic bastard his sister had chosen to date despite all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warning signs. The boy who broke Avantika enough that she had to settle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for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‘Just before my boards, we … we did some things. We … were young.’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had heard the rumours. He had dismissed them at that time.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unthinkable. At the time, Tanmay despite being the Head Boy,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hearing from everyone that he was the playboy of the school, hadn’t even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kissed anyone. It was the early 2000s, what did you expect? How could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sister be …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‘Deb’s the last person to have a problem with that. And it’s been more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than ten years. What does this have to do with not seeing a doctor?’ asked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Tanmay, feeling uncomfortable.</w:t>
      </w:r>
    </w:p>
    <w:p>
      <w:pPr>
        <w:autoSpaceDN w:val="0"/>
        <w:autoSpaceDE w:val="0"/>
        <w:widowControl/>
        <w:spacing w:line="420" w:lineRule="exact" w:before="0" w:after="0"/>
        <w:ind w:left="400" w:right="30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got pregnant, Tanmay. That’s what happened.’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‘Tanmay.’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‘You?’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words muddled up in his head. For a moment he got confused.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talking about now? Or the past? Did she get pregnant all those years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back? Tanmay felt his heartbeat quicken. His breath grew short. Vernita’s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words rung loudly in his ears.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Listen to her. Be supportive.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She got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pregnant? She was … she was … she was just a girl!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This is not true.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There’s some mistake. What’s she saying?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‘Why didn’t you tell us?’ asked Tanmay, his voice barely a whisper,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words trained responses from his conditioning.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This is not true. How can it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be true? She got pregnant and then … ?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Avantika’s teary gaze pierced through Tanmay. It only took him a second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conjure a scenario where his parents would hack her to pieces and bury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her. Then tell all the relatives she ran away with a boy and that she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dead to them. Or keep her locked up for nine months, make her deliver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then kill the child. You couldn’t tell with their parents.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What did she do?</w:t>
      </w:r>
    </w:p>
    <w:p>
      <w:pPr>
        <w:autoSpaceDN w:val="0"/>
        <w:autoSpaceDE w:val="0"/>
        <w:widowControl/>
        <w:spacing w:line="420" w:lineRule="exact" w:before="0" w:after="0"/>
        <w:ind w:left="100" w:right="864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Where did she go? How can this be true?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He couldn’t wrap his head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around it.</w:t>
      </w:r>
    </w:p>
    <w:p>
      <w:pPr>
        <w:autoSpaceDN w:val="0"/>
        <w:autoSpaceDE w:val="0"/>
        <w:widowControl/>
        <w:spacing w:line="420" w:lineRule="exact" w:before="0" w:after="0"/>
        <w:ind w:left="400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‘Did you tell anyone?’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shook her head and stared at the leftovers again.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did you do?’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looked up from the crumbs and met his eyes. Blood rushed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head and he felt light-headed. He struggled to not think of his sister,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seventeen and in her ink-stained school uniform, finding out about this,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weighing the options that lay ahead. He was there, in the same house, blind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unmindful while his sister was … she was right there and yet …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found a doctor and got it aborted. Paritosh didn’t know about it.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handled 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could have told me,’ he said.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‘Would you have done anything different? And who knew? You could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have run right to our parents and told them everything. I couldn’t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risked that,’ she said, her voice icy cold. She continued after a pause,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‘Anyway, the nurse here asked me to fill a medical history form.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wanted me to tell them if … if I had had an abortion or a child before.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ran out. Deb has been messaging me about what happened and I have been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lying to him … to all of you.’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should tell him. The later you tell him the worse it will get,’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Tanmay without a beat.</w:t>
      </w:r>
    </w:p>
    <w:p>
      <w:pPr>
        <w:autoSpaceDN w:val="0"/>
        <w:autoSpaceDE w:val="0"/>
        <w:widowControl/>
        <w:spacing w:line="420" w:lineRule="exact" w:before="0" w:after="0"/>
        <w:ind w:left="0" w:right="144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didn’t believe in the platitudes that came out of his mouth. Sitting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there, watching his sister struggle to act like what happened was forgotten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buried, he felt only raw anger towards Paritosh Mehta, and at himself.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‘That boy is stupid, he doesn’t deserve you anyway. If he reacts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anything more than concern for you, you should leave him,’ said Tanmay,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finding it hard to concentrate on the conversation.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mind kept flitting to the young Avantika, the thought of her in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shady nursing home.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never going to leave him, Bhaiya. Get used to him.’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‘If that’s the kind of confidence you have in him, tell him. He’s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going to leave you just because … you …’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couldn’t bring himself to say the words.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Abortion. She got an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abortion done. My seventeen-year-old sister. And I kept telling myself …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it’s just a break-up? She should get over it.</w:t>
      </w:r>
    </w:p>
    <w:p>
      <w:pPr>
        <w:autoSpaceDN w:val="0"/>
        <w:autoSpaceDE w:val="0"/>
        <w:widowControl/>
        <w:spacing w:line="420" w:lineRule="exact" w:before="0" w:after="0"/>
        <w:ind w:left="40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don’t get it, Bhaiya.’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don’t I get?’ he asked, trying his best not to be irritated.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 nursing home that I got it done from …’ Her voice trailed away.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Words came out as a soft whisper. ‘It was a oneroom apartment. 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nurse, one doctor. What if something had gone wrong that day?’ Her eyes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met his and he felt a shiver down his spine. She said, ‘I have been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Googling and it says there could be complications and I can’t stop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thinking what if … what if I can’t get pregnant again? What if that was it?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What if I spoilt it all?’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‘Don’t say that,’ said Tanmay, a sense of dread struck deep inside him.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Neither Vernita nor he had told anyone about the verbal fighting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matches their relationship had devolved into before Vernita had decided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get pregnant. Of the times Tanmay would walk out and spend the night at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hotel. Things had got so bad they had considered separation after 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particularly heated argument. They’d called their marriage a mistake,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relationship a lie. Over the years, Tanmay had made peace with Vernita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bumping into her overly friendly ex-boyfriends of which she had many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more, but this, this he would have never made peace with. This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have sunk their relationship.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need to not overthink. Just go and get the tests done,’ said Tanmay.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‘And what if they tell me what I’m fearing they would?’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‘There’s no way you can know. One step at a time. If they tell you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you’re so afraid of, we will see what to do then,’ said Tanmay. ‘Look,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Avantika, he didn’t even want a child. Let’s get done with the tests first.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 will see what we must do when it comes to that. You have kept this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secret for so long, no point bringing it up now if it means nothing.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8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Probably, nothing will be wrong.’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‘Wrong …’ whispered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‘If I’m not able to conceive, it will be wrong. The opposite of right,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won’t it?’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didn’t mean it like that, Avantika.’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know,’ she said. Tanmay watched her steel herself. She said, ‘I need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go now. I will take an appointment tomorrow and see this through. I will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 this.’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 you—’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will do it myself,’ she said.</w:t>
      </w:r>
    </w:p>
    <w:p>
      <w:pPr>
        <w:autoSpaceDN w:val="0"/>
        <w:autoSpaceDE w:val="0"/>
        <w:widowControl/>
        <w:spacing w:line="332" w:lineRule="exact" w:before="8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Without a word, she put her things in a purse, hugged Tanmay and left.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22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Over the past few days, Avantika had made a list of all the best fertility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doctors in the city and had been meeting up with them to see which 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would finally go to. Deb had been waiting but she was taking her time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home in on one. It was surprising for Deb to see Avantika so indecisive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then again this was probably the most important decision she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ever make.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 if the uncertainty and the nervousness of what the doctors would test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say wasn’t enough, Deb struggled with the mindbending last few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scenes of the maha-episode. The hour-long episode was supposed to turn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around the fortunes of the serial and to get some loyal fans to start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watching the show again. Nothing had worked in the past couple of months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it wasn’t for the lack of trying. They had done everything. The bahu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died twice, the husband had had plastic surgery, and in a glorious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moment, there was a ghost too. Things became irrevocable when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softened the saas towards the bahu. The ratings tanked more dramatically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than ever! It was as if the show wasn’t the same any more.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unbelievable. Which saas is like this!’ the programming head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thundered in the weekly meeting. ‘I can’t believe I let you guys cheat my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viewers like that!’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was the turning point of the show.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‘Let’s make the saas murder the bahu,’ the programming head had said,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 eyes bloodshot, hair frizzy with anxiety. ‘That will be our maha-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episode. The comeback of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real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saas!’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Since then the entire team had been scrambling to make the saas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plausible murderer—of how she could kill the bahu in cold blood and still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remain relatable.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had taken two attempts at the scenes and the programming head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rejected both. This turn of events was familiar. They were told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lacked punch. In a cowardly industry, that survived purely on TRP,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that’s what executives did—kept rejecting stories and screenplays till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writers gave up.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 team feels that you’re not putting in your 100 per cent. You can do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much better,’ a junior told them repeatedly.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would have stormed out of the show but he needed the money.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more he read about IVF, the more he was convinced it could wipe off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little they had saved after their debacles in real estate. And if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chose an expensive doctor, then …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Twice in the past week he had returned from the reception of a fertility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clinic. There were other men at this one, the last name in fertility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treatment for men—of different ages, balding patterns and body shapes.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Nothing was common between most of them except their failure to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impregnate their wives and the shame that was writ large on their faces.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had all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failed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All of them had been dealt a bad card, been ripped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identity. What good is a man if he can’t procreate? Isn’t that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 species aim to do? Multiply? Deb saw a familiar look on all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faces. They all sat there, heads hanging low, pretending they were all there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 someone, to support them, when in fact there was no one else.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actually with my cousin who’s gone inside. Me? No way. I am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perfectly fine,’ Deb practiced this sentence repeatedly.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 one asked him anything.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Both times he came back thinking he wasn’t one of them. He couldn’t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be; he hadn’t done anything wrong. He hadn’t even started drinking till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twenty-one and out of college. Something must be wrong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Avantika. Wasn’t she the one who had been drinking since she was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seventeen? Wasn’t she the one who allowed herself to be led by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asshole boyfriend to experiment with and get addicted to coke and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MDMA? Wasn’t that why she wanted to see a doctor first? She insisted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‘Don’t you think it’s a little presumptuous of you to sit here while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does the rounds of fertility clinics?’ asked Shrey out of the blue one day.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took a few seconds for Deb to realize, without surprise, that Shrey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infringed upon his privacy again.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‘Can we concentrate on what we have to do?’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‘What makes you so much of a man that you refuse to believe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maybe it’s you who is … medically deficient?’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don’t want to talk about this. It’s not for you to ask, and it’s 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decision to make.’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can’t run away from it either. You should get yourself tested too.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can’t be going through this humiliating charade of visiting clinics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choosing a doctor alone,’ said 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didn’t do anything wrong,’ he said.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‘Deb, that’s not how these things work. You don’t have to be scared.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There are options.’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‘Scared? Fuck you.’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‘All I’m saying is that there’s no harm in knowing. And it’s nothing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 ashamed of.’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‘Again, fuck you,’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was just trying to help,’ grumbled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‘Were you?’ scoffed Deb. ‘Put your own life together before you try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help. What makes you think you can fucking waltz into my private life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tell me what to do? We are handling 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your oldest friend, Deb. I’m looking out for you.’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‘Are you though?’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else would I be saying all this?’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‘Why? Because I know you, Shrey. All you want is some excitement,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some gossip, some entertainment at the cost of others. You laugh and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make fun of everyone.’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‘Is that what you think I do?’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‘Isn’t that exactly what you do? Just because you’re fucking stuck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where you were when you were twenty-one doesn’t mean the world has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stopped too. As I said, we are fucking handling 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‘What’s wrong with you? I was just trying to—’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‘Shut the fuck up, Shrey. You will tell me what to do,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chutiye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? If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think you can laugh at people, you should turn and look at what people are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saying about you.’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‘What the fuck are they saying, Deb?’ asked Shrey. ‘Pray tell me,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because whatever they are saying, clearly you’re being a participant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damned conversation.’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‘Don’t make me say 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‘No, now I’m interested. What do you say, Deb when they say shit about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me? Let’s hear that. Tell me, I can take it. I want to know what my best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friend says about me to others.’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hadn’t realized but their fists had balled up.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had been two years since they had had their last fist fight. They both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bore scars from that night. Sometimes Shrey would feel a sharp pain in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ribs. It was the day they’d wound up their little publishing house,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labour of love. Their promising and surprising run had ended abruptly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without a whimper. It was just like everyone from other publishing houses,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editors and distributors had said, ‘Don’t leave your management jobs.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two wouldn’t last. You know nothing about this business. Leave it to us.’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both loved books, though. Deb more than Shrey, and they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have regretted it had they not given it their all. What if they couldn’t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bestselling writers themselves? They would always find a successful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author. Their success was brief. A few writers teased success. Nothing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sustained. They were trying to sell books to a country that didn’t read.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Writers who they thought would change the landscape of Indian publishing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couldn’t sell more than a hundred books.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Soon, the bad debts their distributors had run up snapped at their backs.</w:t>
      </w:r>
    </w:p>
    <w:p>
      <w:pPr>
        <w:autoSpaceDN w:val="0"/>
        <w:autoSpaceDE w:val="0"/>
        <w:widowControl/>
        <w:spacing w:line="420" w:lineRule="exact" w:before="0" w:after="0"/>
        <w:ind w:left="10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calls went unanswered. Legal notices were ignored. Visits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rudely cut off.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Is business mein aisa hota hai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(this is what happens in this business),’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were told.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Unlike Deb, Shrey knew long before time that they were dead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water. Deb tried pulling the dead whale back into the sea, borrowed money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from Avantika and spent it all in the uplifting of the business. Nothing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came out of it.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Friday when they tailed the last pick-up truck with their books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pulping factory where the unsold books were to be shorn off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covers and destroyed. Shrey couldn’t recall having seen Deb that desolate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before. It was like a part of him had died. So on their way back, Shrey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suggested they drink. A few drinks down, Deb’s demeanour changed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unloaded on Shrey real quick. For him, Shrey had never taken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business seriously and had dragged Deb down with him. Shrey wasn’t 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take it all lying down and came up with his own issues with Deb.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Accusations flew thick and fast—and despite Shrey’s best effort to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lose his temper, he did—and they battled it out, bang in the middle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road. From there, they were both bundled to the hospital, bloodied,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bruised, and barely conscious. Police waited outside to see if they had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file an FIR.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knew Deb wasn’t any more driven to make it work than him—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were equally lackadaisical and unlucky. The only difference was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someone to lose face in front of—Avantika, who had in part funded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venture. That embarrassed him the most. Deb—again—couldn’t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man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in the relationship.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done here,’ said Shrey, who didn’t want to stretch it out, and got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up.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don’t have to leave, I will,’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slammed his laptop shut, stuffed it inside his bag and made his way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out.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was looking out for you, asshole!’ shouted Shrey from behind him.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turned. ‘Were you? Were you looking out for me,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bhenchod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? Why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didn’t you give another shot at the episode then? Why didn’t you try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harder to keep the job so I could afford the child I’m planning? Because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no, that would be work and heaven forbid you invest anything of yours in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friendship except wisecracks. So the next time you say anything about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or me or meddle in our affairs, even if I hear a word, I will fuck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 up.’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sat in the office till late that night. They had no business keeping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office they ran their publishing house out of now. They were freelance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writers—they didn’t need the office. Deb had suggested in the past to let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go of it. Shrey knew he wasn’t serious then. It was a keepsake of the time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had shaped their passion into a business and neither of them wanted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let it go. Shrey made himself a strong coffee, opened his laptop,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suspended his disbelief and promised to write the most ridiculously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magnificent maha-episode in the history of maha-episodes.</w:t>
      </w:r>
    </w:p>
    <w:p>
      <w:pPr>
        <w:autoSpaceDN w:val="0"/>
        <w:autoSpaceDE w:val="0"/>
        <w:widowControl/>
        <w:spacing w:line="420" w:lineRule="exact" w:before="30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night, Deb and Avantika too slept in different rooms. Avantika slept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 the couch, working on the backlog that had piled up. Deb slept—or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pretended to sleep—inside. They hadn’t had sex in a week, or was it two?</w:t>
      </w:r>
    </w:p>
    <w:p>
      <w:pPr>
        <w:autoSpaceDN w:val="0"/>
        <w:autoSpaceDE w:val="0"/>
        <w:widowControl/>
        <w:spacing w:line="332" w:lineRule="exact" w:before="88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had just stopped doing it. It’s strange he called it sex in his head.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Because now there was no lovemaking, there were just attempts to get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pregnant. And they quit on it because what was the point of it any more? If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had to happen, it would have. Either it was him, or her; someone was, 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called it, medically deficient. Of all the things he would give up in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heartbeat for Avantika, which included his life, like literally his life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because he had imagined scenarios like that in his head, he wouldn’t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able to give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this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He wouldn’t accept being the one unable to sire a child.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would rather be the one who was all right.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Deb’s mother called late in the night. ‘Hello?’ said Deb, groggily.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‘Where’s Avantika?’ she asked out of the blue.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‘Outside, why?’ 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‘Are the two of you okay?’ asked Maa, her voice stern as if it was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fault.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‘She’s working, Maa, that’s why.’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‘Are you sure?’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‘Yes, yes, did you call to ask me just that?’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‘Fine, go to sleep. I will call tomorrow. Ask Avantika to rest a little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more. She can’t be working all day.’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Click.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got up and went outside. Avantika had dozed off on her laptop.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sat next to her and kissed her on the forehead. What had happened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them? Avantika opened her eyes slightly. She said, ‘I had …’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‘Slept off here, I know,’ he said and wrapped his arm around her.</w:t>
      </w:r>
    </w:p>
    <w:p>
      <w:pPr>
        <w:autoSpaceDN w:val="0"/>
        <w:autoSpaceDE w:val="0"/>
        <w:widowControl/>
        <w:spacing w:line="332" w:lineRule="exact" w:before="88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shifted and settled in the hollow of his arm, and clasped him.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stayed like that for a good part of an hour. Deb finally said,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‘Avantika? Were we not enough for each other that we wanted a child?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Why did we do this to ourselves? Had we not … this wouldn’t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happened. Why are we in different rooms? This sullen face of yours? Why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did we want this baby? Were we not interesting enough?’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thought for a while and said with a slight smile, ‘We are.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That’s why we should have a child. Our story needs to carry on, doesn’t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‘But our story doesn’t need to stop just because a child’s coming to 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life, does it?’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‘Absolutely not. That would defeat the purpose,’ said Avantika.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‘Did you find the doctor?’ asked Deb.</w:t>
      </w:r>
    </w:p>
    <w:p>
      <w:pPr>
        <w:autoSpaceDN w:val="0"/>
        <w:autoSpaceDE w:val="0"/>
        <w:widowControl/>
        <w:spacing w:line="420" w:lineRule="exact" w:before="0" w:after="0"/>
        <w:ind w:left="400" w:right="316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paused for a little and said, ‘Not yet.’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‘There’s no hurry. Take your time,’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extracted his hand from Avantika and got up.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‘Where are you going?’ asked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will fuck each other today, like we used to. With a condom.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Without thinking we have a child to create. I might make love to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because you’re so goddamn beautiful but mostly, I’m going to fuck you.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We will be like we used to.’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‘Monkeys.’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‘Rabbits, animals basically. So I’m going to search for a condom and by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time I come back you should be naked and on your knees,’ said Deb.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‘What makes you think I will be the one on my knees, Debashish Roy?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 better come crawling here. You have to lick something,’ said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 a smile on her face.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23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 time Deb replayed the conversation with Shrey in his head, he felt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more in the wrong. Instead of wanting to apologize, it made him angrier.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as if Shrey was there in the bedroom with Avantika and him every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time they tried to conceive—laughing, pointing at his inability, his flawed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masculinity.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Deb’s fingers trembled as he filled out the form at the fertility clinic.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questions on the form were invasive and offensive. Doctors can do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that—get away with anything. He wondered if Avantika had answered such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questions too, and if she had, had she lied about anything? How many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sexual partners? When was the first time you had sex? Do you have more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than one sexual partner right now? Then again, it was Avantika. She wore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truth like a badge of honour. There were no secrets with her.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he submitted the form, Deb was told that the urologist wasn’t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day but he was asked to give a semen sample and blood samples.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bad news to be given? A husband who would never be a father?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nurse—a woman with kind, accepting eyes—gave him the option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choosing which one he wanted to give first. He chose blood. He didn’t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wince when they pushed the syringe in, watched as his blood dripped into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tube. He felt … like if he could do this unflinchingly, he would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sufficient.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he sat in the room to give his semen for collection, staring at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little transparent box with a black lid, he felt like crying.</w:t>
      </w:r>
    </w:p>
    <w:p>
      <w:pPr>
        <w:autoSpaceDN w:val="0"/>
        <w:autoSpaceDE w:val="0"/>
        <w:widowControl/>
        <w:spacing w:line="420" w:lineRule="exact" w:before="30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This entire process was so—inelegant. Why couldn’t they just stick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needle in and get it over with? He looked around ashamedly. The nurse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asked him to take his time.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walls were painted a cheery blue. There was a television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corner. An old CD player and a bunch of CDs stacked by the side. He could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tell no one used it any more. They gave him the password to the Wi-Fi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before he entered the room.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hadn’t watched porn in the longest time. He punched in addresses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once-favourite website. Back in the day, he would relentlessly browse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carefully pick the clips. It would take up to an hour for him to find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perfect clip. The main act of masturbation would last only a couple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minutes. The search seemed futile when it all ended. Instead of an hour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two minutes, now he had fifteen minutes tops. There were other men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outside, and no one so much as spared Deb a glance. None of them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brought their wives with them. Deb, like all others outside, stood at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ultimate precipice of manhood, masculinity. Can you father a child? Can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 pass on your genetic material to an offspring? Or are you the last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your kind?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0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browsed through the videos. They didn’t work as well as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imagined they would. Was it the men outside waiting for their turn?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0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Twenty-five minutes, two knocks on the door, and two very close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ejaculations later he gave up.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‘Do you want to try after a while? This happens. Don’t worry. If it’s too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much you can come tomorrow and do it,’ said the nurse looking at Deb’s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empty container.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will try after a while,’ said Deb and sat in the corner, at the end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line. What kind of a man couldn’t masturbate? Teenagers were landing up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hospitals from masturbating themselves to exhaustion. When he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age, he could masturbate while watching TV and doing a chemistry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numerical.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watched the men go inside, finish the job and come out without any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trouble and only felt worse. He closed his eyes and tried to remember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first time he had touched Avantika. A rush of blood to the head. He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remembered their first kiss clear as day. That and the slaps that followed.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One hour later, it was his turn again. He had just entered the room when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messaged him. His heart jumped. It seemed to him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always knew telepathically whenever he was doing something he shouldn’t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 doing.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Where are you?</w:t>
      </w:r>
    </w:p>
    <w:p>
      <w:pPr>
        <w:autoSpaceDN w:val="0"/>
        <w:autoSpaceDE w:val="0"/>
        <w:widowControl/>
        <w:spacing w:line="332" w:lineRule="exact" w:before="388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lied.</w:t>
      </w:r>
    </w:p>
    <w:p>
      <w:pPr>
        <w:autoSpaceDN w:val="0"/>
        <w:autoSpaceDE w:val="0"/>
        <w:widowControl/>
        <w:spacing w:line="420" w:lineRule="exact" w:before="300" w:after="0"/>
        <w:ind w:left="100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Somewhere you’re not. Though I wish you were here. Where are you?</w:t>
      </w:r>
    </w:p>
    <w:p>
      <w:pPr>
        <w:autoSpaceDN w:val="0"/>
        <w:autoSpaceDE w:val="0"/>
        <w:widowControl/>
        <w:spacing w:line="420" w:lineRule="exact" w:before="300" w:after="0"/>
        <w:ind w:left="100" w:right="44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Meeting. Bored. My feet are killing me.</w:t>
      </w:r>
    </w:p>
    <w:p>
      <w:pPr>
        <w:autoSpaceDN w:val="0"/>
        <w:autoSpaceDE w:val="0"/>
        <w:widowControl/>
        <w:spacing w:line="420" w:lineRule="exact" w:before="300" w:after="0"/>
        <w:ind w:left="100" w:right="47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Too bad I’m not there to play footsie.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Errm.</w:t>
      </w:r>
    </w:p>
    <w:p>
      <w:pPr>
        <w:autoSpaceDN w:val="0"/>
        <w:autoSpaceDE w:val="0"/>
        <w:widowControl/>
        <w:spacing w:line="420" w:lineRule="exact" w:before="300" w:after="0"/>
        <w:ind w:left="100" w:right="77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?</w:t>
      </w:r>
    </w:p>
    <w:p>
      <w:pPr>
        <w:autoSpaceDN w:val="0"/>
        <w:autoSpaceDE w:val="0"/>
        <w:widowControl/>
        <w:spacing w:line="420" w:lineRule="exact" w:before="300" w:after="0"/>
        <w:ind w:left="100" w:right="77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?</w:t>
      </w:r>
    </w:p>
    <w:p>
      <w:pPr>
        <w:autoSpaceDN w:val="0"/>
        <w:autoSpaceDE w:val="0"/>
        <w:widowControl/>
        <w:spacing w:line="420" w:lineRule="exact" w:before="300" w:after="0"/>
        <w:ind w:left="100" w:right="604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Now I’m thinking about it.</w:t>
      </w:r>
    </w:p>
    <w:p>
      <w:pPr>
        <w:autoSpaceDN w:val="0"/>
        <w:autoSpaceDE w:val="0"/>
        <w:widowControl/>
        <w:spacing w:line="332" w:lineRule="exact" w:before="388" w:after="0"/>
        <w:ind w:left="1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>Deb Home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With all your bosses around. My foot against yours. Rubbing. Inching up.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Softly clawing up my way.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Stop.</w:t>
      </w:r>
    </w:p>
    <w:p>
      <w:pPr>
        <w:autoSpaceDN w:val="0"/>
        <w:autoSpaceDE w:val="0"/>
        <w:widowControl/>
        <w:spacing w:line="420" w:lineRule="exact" w:before="300" w:after="0"/>
        <w:ind w:left="100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Why. What’s that? A rip in your stocking? I’m not sorry for that. I’m going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to rip it further.</w:t>
      </w:r>
    </w:p>
    <w:p>
      <w:pPr>
        <w:autoSpaceDN w:val="0"/>
        <w:autoSpaceDE w:val="0"/>
        <w:widowControl/>
        <w:spacing w:line="420" w:lineRule="exact" w:before="300" w:after="0"/>
        <w:ind w:left="100" w:right="331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can’t text you back right now. People will know.</w:t>
      </w:r>
    </w:p>
    <w:p>
      <w:pPr>
        <w:autoSpaceDN w:val="0"/>
        <w:autoSpaceDE w:val="0"/>
        <w:widowControl/>
        <w:spacing w:line="420" w:lineRule="exact" w:before="300" w:after="0"/>
        <w:ind w:left="100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Will they? That only makes this exciting. We have an audience now. We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better perform well. Did I tell you how my heart jumps thinking that you’re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getting wet?</w:t>
      </w:r>
    </w:p>
    <w:p>
      <w:pPr>
        <w:autoSpaceDN w:val="0"/>
        <w:autoSpaceDE w:val="0"/>
        <w:widowControl/>
        <w:spacing w:line="420" w:lineRule="exact" w:before="300" w:after="0"/>
        <w:ind w:left="100" w:right="43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WHY AM I TURNED ON RIGHT NOW?</w:t>
      </w:r>
    </w:p>
    <w:p>
      <w:pPr>
        <w:autoSpaceDN w:val="0"/>
        <w:autoSpaceDE w:val="0"/>
        <w:widowControl/>
        <w:spacing w:line="420" w:lineRule="exact" w:before="300" w:after="0"/>
        <w:ind w:left="100" w:right="43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Because this is risky. Thrill. Adrenaline.</w:t>
      </w:r>
    </w:p>
    <w:p>
      <w:pPr>
        <w:autoSpaceDN w:val="0"/>
        <w:autoSpaceDE w:val="0"/>
        <w:widowControl/>
        <w:spacing w:line="420" w:lineRule="exact" w:before="300" w:after="0"/>
        <w:ind w:left="100" w:right="561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Go on. What else will you do?</w:t>
      </w:r>
    </w:p>
    <w:p>
      <w:pPr>
        <w:autoSpaceDN w:val="0"/>
        <w:autoSpaceDE w:val="0"/>
        <w:widowControl/>
        <w:spacing w:line="420" w:lineRule="exact" w:before="300" w:after="0"/>
        <w:ind w:left="100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Inch up. Reach the end of your stockings. My feet grabbing at them …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pulling them down.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Deb …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41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Rubbing against your inner thigh. Slowly.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It’s warm.</w:t>
      </w:r>
    </w:p>
    <w:p>
      <w:pPr>
        <w:autoSpaceDN w:val="0"/>
        <w:autoSpaceDE w:val="0"/>
        <w:widowControl/>
        <w:spacing w:line="420" w:lineRule="exact" w:before="30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unbuckled his jeans. He texted with one hand. His spellings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awry. Texts flew back and forth. It went dirtier by the minute. Most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words they sent after a while were just moaning sounds. It took him three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minutes and he was frothing at the mouth when they finished.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?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?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?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?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Was cleaning up.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Done already?</w:t>
      </w:r>
    </w:p>
    <w:p>
      <w:pPr>
        <w:autoSpaceDN w:val="0"/>
        <w:autoSpaceDE w:val="0"/>
        <w:widowControl/>
        <w:spacing w:line="420" w:lineRule="exact" w:before="300" w:after="0"/>
        <w:ind w:left="100" w:right="532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Yes. That was hot. Not my fault.</w:t>
      </w:r>
    </w:p>
    <w:p>
      <w:pPr>
        <w:autoSpaceDN w:val="0"/>
        <w:autoSpaceDE w:val="0"/>
        <w:widowControl/>
        <w:spacing w:line="332" w:lineRule="exact" w:before="388" w:after="0"/>
        <w:ind w:left="1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>Avantika Work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Loser.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There?</w:t>
      </w:r>
    </w:p>
    <w:p>
      <w:pPr>
        <w:autoSpaceDN w:val="0"/>
        <w:autoSpaceDE w:val="0"/>
        <w:widowControl/>
        <w:spacing w:line="420" w:lineRule="exact" w:before="300" w:after="0"/>
        <w:ind w:left="10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handed over the container to the nurse. As he walked out, he read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Avantika’s penultimate text again.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Loser.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walked away from the fertility clinic for fifteen minutes and then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took a cab.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24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named it scene_version_11_final_final. He put them all in a zip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folder and attached them in an email. He wanted to stop at three but then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thought of it as an unlucky number. Five was too clinical, seven was just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aiming for too lucky a number, ten seemed like one was trying too hard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round it off. Eleven was auspicious so he stopped when he was done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writing eleven versions of the same scene. Shrey and Deb were used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writing ten scenes a day for the show, but these eleven versions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same damned scene took Shrey three days to write.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‘If you ask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Game of Thrones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writers to write an episode a day, six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episodes a week, I dare them to write better than we do. Sooner or later,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show will turn it into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Teen Saas, Do Damad, Kya Hoga Simar Ka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would often complain when they first started writing for television.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remembered those days fondly. Especially the first show they wrote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pitched. They had pitched the love story of Deb and Avantika—Deb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insisted on it—and the producer had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loved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it. ‘It will change the face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of Indian television,’ she had said. ‘It will bring the younger crowd in,’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had said. ‘They will love it,’ she had said.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Within a couple of weeks, with the broadcaster’s input and the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producer’s insights, their story was bastardized. Avantika and Deb were no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longer college students in the story but they were newly-weds.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also want the older people to watch the show!’ the producer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cried out.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few days later, Deb was changed to a Punjabi from a Bengali.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want colour in the show! Some loudness and humour you know!’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producer had exclaimed.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week later, Deb was no longer the average-looking, ordinary boy from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humble background but a son of an industrialist. He was Deb Singhania.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‘No one wants to see poverty! And we want to put up a huge set. Show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some production value! If we put in songs at a later date who will dance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around in a two-bedroom house? Think, Deb, think! Who wants to see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poor, ugly guy!’ the producer had insisted.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month later, Deb was changed to Rohit. Rohit Singhania.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Sharma was changed to Avantika Oberoi.</w:t>
      </w:r>
    </w:p>
    <w:p>
      <w:pPr>
        <w:autoSpaceDN w:val="0"/>
        <w:autoSpaceDE w:val="0"/>
        <w:widowControl/>
        <w:spacing w:line="420" w:lineRule="exact" w:before="0" w:after="0"/>
        <w:ind w:left="100" w:right="446" w:firstLine="30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‘Aspiration, Rohit, aspiration! Oh wait, your name is Deb. Aspiration,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Deb, we need to show it in their names! No one wants a name like Deb!’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producer had pointed out.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few days later, the relationship was tweaked.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‘Deb! Make them hate each other first! That’s how love stories are!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Hate, hate, hate! THE BOY AND THE GIRL ABSOLUTELY HATE EACH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OTHER! And then accidental kiss. That’s how TRPs come. Deb, that’s how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will work!’ the producer suggested.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 time went by, more additions were made.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 girl has an evil sister! She loves Rohit too! Better still, we will see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if we can cast twins! The drama, imagine the drama! The episodes will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write themselves.’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 boy has an evil bua. That’s where our drama will come from!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will be fun! We will make her ugly so that’s why she has a problem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had watched Deb go through all of it with gritted teeth. He drew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line when it came to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‘Who falls in love with such a brazen girl! No, no! We will make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coy.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Chulbuli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but coy. Much more relatable! No one will like this girl,’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producer had suggested.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fucking did.’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heard Deb mutter these words at first slowly, and then it came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from the depths of his bowels. It felt like a demon had come to life.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ripped into the producer, called her names, and stormed out of the office.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Three months of work had gone down the drain. For a while none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producers wanted to work with the two recalcitrant, conceited, arrogant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novelists who wanted to change television and move away from the old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ways.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don’t regret it,’ Deb had told Shrey at the time. ‘What I would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regretted is what they would have done to our story.’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someone who was usually a soft-spoken coward, Shrey was often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amused to see how easily Deb could slip into the toxic masculine role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saving the love of his life. It was not much fun to see this transformation.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Shrey’s finger hovered around the SEND button for a while. 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wondered if he was expected to write an apology with it as well.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wanted to, he knew that Deb deserved it. The words swam in his head.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had to do was to frame his feelings into words and paras. When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wrote them down though they seemed silly: </w:t>
      </w:r>
      <w:r>
        <w:br/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I’m sorry, Deb. For all the times I have needlessly poked my nose into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your matters. It’s only out of my love for you that I do that. Believe me I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have no other intentions. You’re my best friend and you will always be.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There’s no one more important. Please find attached the last few scenes.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stared at it for a while, deleted it and he wrote another version.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Haan bhenchod, sorry hai. Bhaav mat kha itna (don’t throw so much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attitude). Please find attached the scenes.</w:t>
      </w:r>
    </w:p>
    <w:p>
      <w:pPr>
        <w:autoSpaceDN w:val="0"/>
        <w:autoSpaceDE w:val="0"/>
        <w:widowControl/>
        <w:spacing w:line="332" w:lineRule="exact" w:before="8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deleted that too and sent Deb the mail without any text in the body.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25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 Nikhil Sharma changed out of his scrubs, washed his hands like he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been taught seventeen years ago at UCMS, Delhi, and walked out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operations wing. He nodded at the younger doctors who hoped to assist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him someday and walked into his cabin. Outside, eleven anxious women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waited for him. Some had been waiting for hours. Out of the eleven,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have to disappoint some of them today. He would have to tell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they would never get pregnant, that they would never be a little child’s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biological mother. He had experienced that by adding one extra word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‘biological’ he could keep women from buckling into their seats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crying. They could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still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be mothers, just not of children made from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own flesh, blood and tissue—in short, their biology. In a country with 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inadequate, crumbling healthcare set-up, efficiency trumped empathy.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things weren’t like this two years ago. He had a modest stream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patients walking in, people who were mostly recommended by others but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nothing like what it had become now. The Internet had made him—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amongst a select few doctors—a bit of a rockstar of their profession. Two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years ago, an upstart journalist had called him when he was working on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story on the rising use of IVF and was interviewing fertility doctors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women who had benefited from it for his story. His name had been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suggested by a woman whom he had helped conceive and she had raved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about him to the journalist, like the women who have successful IVFs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often do; they start seeing the doctors as saviours. The coupling effect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woman’s words and the picture they used—he was twenty-eight at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time the picture was taken—got a lot of attention. For the next week,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hot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bachelor fertility doctor who could get women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pregnant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first time, he was told that his premature ageing was him sporting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salt-and-pepper look, that the bursting nerves on his forearm and the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jagged, sharp jawline, were not signs of him not eating well but of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fitness. He remembered being annoyed at the time. His phone rang off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hook with calls from pesky teenagers calling him and giggling over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phone, and from women who wanted to get married to him. He took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couple of weeks off work for the hoopla to settle down which it did when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cat was found patting down two dogs.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What remained were the search results. If one typed out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Fertility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doctors Delhi best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in a Google search bar, his name and his face popped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up.</w:t>
      </w:r>
    </w:p>
    <w:p>
      <w:pPr>
        <w:autoSpaceDN w:val="0"/>
        <w:autoSpaceDE w:val="0"/>
        <w:widowControl/>
        <w:spacing w:line="332" w:lineRule="exact" w:before="388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‘Send the first one in,’ he said on the intercom.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Sumitra Bhasin was the first woman to see him that day. She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accompanied by her husband who seemed cockier than he remembered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from the last time. He had his reasons. His tests had come out all right.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problem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was with his wife.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‘What can we do, doctor?’ asked the husband. ‘We will do anything,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absolutely anything. I want her to get pregnant and make it happen. I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read some articles online. It’s not that—’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‘Let me stop you right there on account that I’m the doctor and she’s my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patient and nothing you’ve read online matters. And if it does, you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shouldn’t be here,’ said Dr Sharma sternly. He then lied barefacedly to put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husband back in his place. ‘And your results are barely above the line.’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broke it down for Sumitra Bhasin in as few words as she could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fathom. She would never be a biological mother. No medical options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open for her. She would have to let go of the idea. They could try, spend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lakhs and lakhs of rupees on it, but it would all be for naught. They could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get a second opinion and some doctor may choose to fleece them but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more than sure it would only end in disappointment. What they could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 instead was adopt. If they wanted to raise a child they could do that.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watched as the wife shrunk into her seat, defeated and disappointed.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husband grew angrier with every word that Dr Sharma said. He looked at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wife in disgust. By the time they left he could see their relationship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crumbling.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‘Send in the next one,’ 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‘Avantika Sharma, thirty-one,’ said the nurse, handing over the file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doctor.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 Sharma knew the case by heart. If it were up to him, he wouldn’t see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her. Unlike the others the doctor attended to, this girl only had herself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boy to blame. Why would they do this to themselves?</w:t>
      </w:r>
    </w:p>
    <w:p>
      <w:pPr>
        <w:autoSpaceDN w:val="0"/>
        <w:autoSpaceDE w:val="0"/>
        <w:widowControl/>
        <w:spacing w:line="420" w:lineRule="exact" w:before="0" w:after="0"/>
        <w:ind w:left="4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‘Hi Avantika,’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‘Hi,’ said the woman as she walked in and took a seat in front of him.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 Nikhil Sharma took a deep breath and reminded himself that nothing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come out of him reprimanding the woman now. The damage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done, and it was none of his business what the woman and her husband did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 the past; it was his job to heal them now.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‘Your reports came in. I don’t want to beat around the bush, the news 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not good. The carelessness of you and your husband … the abortion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performed on you has endangered the chances of you ever getting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pregnant. In all probability you can’t get pregnant naturally. There are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options but that road is not easy,’ he said, keeping his anger in check.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kept thinking that this woman and her husband didn’t deserve a child. Half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of him wanted to turn her away, send her to some other infertility doctor.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For the most part, he hoped they never have a child. He asked angrily,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‘And why isn’t your husband here with you? It’s his fault—’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 wasn’t my husband. My husband is a good man.’</w:t>
      </w:r>
    </w:p>
    <w:p>
      <w:pPr>
        <w:autoSpaceDN w:val="0"/>
        <w:autoSpaceDE w:val="0"/>
        <w:widowControl/>
        <w:spacing w:line="420" w:lineRule="exact" w:before="72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At the same time, unbeknownst to Dr Sharma, a doctor, in a fancy clinic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Mahavir Enclave, was going through the blood and semen work of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gentleman named Debashish Roy and things weren’t looking good there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either.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26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too late for a coffee but Ritam thought what the heck. One more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wouldn’t hurt. The sun had set hours ago. They had waited for Ragini to go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bed to talk.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a bit flattered to know that you picked me to talk about whatever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 want to talk about,’ said Ritam, sipping his coffee, when Ragini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finally turned in.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‘Believe it or not, you’re the only one whom I can talk to about this.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Says something about the kind of people I have surrounded myself with,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no? How’s Ragini doing? She looked … happy?’ asked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‘She’s doing quite well. You noticed that, didn’t you? She was just made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head of her department last week. They had a little celebration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school yesterday. There’s some leftover cake. I was going to throw it 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but do you want some?’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‘Glad to know I can always come here to have some cake you’re about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throw out.’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Ritam laughed. ‘I didn’t mean it like that.’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know you didn’t,’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‘So? What’s it, Deb? What’s it that you want to talk to me about?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sounded serious on the phone,’ asked Ritam.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pushed a file in front of Ritam. Just the kind of file he hated—one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 a hospital’s name emblazoned on it.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‘Read it,’ he said.</w:t>
      </w:r>
    </w:p>
    <w:p>
      <w:pPr>
        <w:autoSpaceDN w:val="0"/>
        <w:autoSpaceDE w:val="0"/>
        <w:widowControl/>
        <w:spacing w:line="420" w:lineRule="exact" w:before="0" w:after="0"/>
        <w:ind w:left="100" w:right="72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Ritam picked it up. He couldn’t make sense of what was written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report but the fact that it was from a fertility clinic made things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clear for him.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‘How bad is it?’ asked Ritam.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‘They will tell me today.’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Ritam closed the file and slipped it back to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‘Isn’t it a little premature to worry, Deb?’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think it’s a little too late. Had I worried earlier maybe this day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wouldn’t have come. Maybe there would have been preventive measures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could have taken.’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not sure if that’s how these things work. And let the reports come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out and then maybe you can freak out.’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think I’m freaking out right now? This is the calm me. I’m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thinking clearly right now and that’s why I came to you because you know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…’ said Deb. Then he looked at the cake Ritam had brought in as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talked and said, ‘Do you think anything is open right now? Let’s order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something. I don’t want to have the leftover cake.’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will make you something,’ said Ragini.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both turned to look at her.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0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‘Bachchha, you should sleep. You have to get up early tomorrow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morning,’ said Ritam and walked up to her.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Ragini shook her head. Stubbornness was one of the reasons Ragini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where she was right now. She quickly made two paranthas from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leftover dough from the morning and wouldn’t accept any help from both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Ritam and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‘What’s it you wanted to talk about?’ said Ragini and picked up the file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from the table. She looked at the file and then at Deb who squirmed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uncomfortably in his seat. ‘So tell me?’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Ragini sat alongside Ritam. Ritam held Ragini’s hand. In the brief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second that followed, Ritam watched Deb’s eyes follow Ragini’s scarred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hand. It was only when people stared that Ritam noticed. Earlier he used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feel angry about the crinkled noses. He picked up fights because of them.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took him years to realize that most were just curious to know what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happened to his wife.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hesitantly began. ‘Actually … we, Avantika and I, have sort of hit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roadblock. You know we have been trying. And things aren’t working 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way we thought they would. We are seeing doctors, of course. And I’m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sure things will be all right but you know … just in case they aren’t,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wanted to know how you guys dealt with 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every word, Ritam’s discomfort ballooned. With every word,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saw his wife’s grip on his hand loosen. Ritam would have preferred this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conversation with Deb alone knowing what this would trigger.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‘So you want to know from him what’s it like to not have a child of your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own, is it? You came to the right person—’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‘Ragini,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kya yaar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Leave that now. I thought we decided we won’t talk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about 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Ragini scoffed angrily. ‘But Deb needs to know, doesn’t he? You should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help him out,’ said Ragini.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‘Ragini.’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‘No, why don’t you tell him?’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‘Ragini, please yaa,’ said Ritam, not wanting to fight again. This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been their longest stretch of peace—three days.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‘He should know. He’s our friend. You should totally tell him how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wrecks you inside, that despite everything you have done for me, you can’t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have a child of your own with me. Tell him! Why don’t you tell him that?’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argued Ragini.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‘Ragini, you should sleep now,’ said Ritam.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‘Why? Why should I sleep? Absolutely not! I’m not going to sleep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all!’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‘Enough, Ragini,’ said Ritam.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‘He needs to be ready for it, doesn’t he, Ritam? Of looking at other men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age have children of their own? He needs to learn how to lie to his wife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 it doesn’t matter to him.’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‘It’s not like that, Ragini. I don’t care about it,’ said Ritam.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exactly like that, Ritam, and I know it. YOU CARE ABOUT IT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LOT!’ she exclaimed and stared at Ritam.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Ritam watched her eyes burn with anger and guilt. She wanted this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badly. Ragini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wanted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to bear his child.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Ritam couldn’t let her. How could he? He had seen her lie on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bed for two years flitting in and out of devastating pain in that horrible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bomb blast that burnt through her leaving 90 per cent of her body but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totally scarring the last 10. She spent night after night screaming as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body developed resistance to painkillers. Then two years of skin grafting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surgery to replace what had melted off her broken body. Her body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functional now. He had learned to find it beautiful again, to love it, to feel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attracted towards it. He didn’t want a lot from his love story but just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love someone free from pain. He couldn’t have subjected that body to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pregnancy.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 doctors said I could do it but your friend seems to think I can’t.</w:t>
      </w:r>
    </w:p>
    <w:p>
      <w:pPr>
        <w:autoSpaceDN w:val="0"/>
        <w:autoSpaceDE w:val="0"/>
        <w:widowControl/>
        <w:spacing w:line="420" w:lineRule="exact" w:before="0" w:after="0"/>
        <w:ind w:left="10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What does it say about that he thinks so of me? That I’m weak? That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don’t love him enough?’ said Ragini.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‘Ragini! There are donor skin cells deep … I don’t … I don’t want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talk about it. We talked about this. If we want a child, we can adopt. That’s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what you wanted growing up, didn’t you?’ asked Ritam.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‘But that’s not what you wanted, is it? One thing I could do for you, 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thing, and you don’t let me do it. Why wouldn’t you let me do it?’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Ragini’s word drowned into a whisper. She looked at Deb.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‘Deb, if Avantika can’t give you a child, here’s what you will be like,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like Ritam. Pretending there’s no discontent inside of him eating him up.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thinks I can’t see the resentment in him but it’s there! No matter how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much you lie to yourself, you will end up blaming her all her life!’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and stormed off.</w:t>
      </w:r>
    </w:p>
    <w:p>
      <w:pPr>
        <w:autoSpaceDN w:val="0"/>
        <w:autoSpaceDE w:val="0"/>
        <w:widowControl/>
        <w:spacing w:line="420" w:lineRule="exact" w:before="0" w:after="0"/>
        <w:ind w:left="0" w:right="144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Ritam turned to a horror-stricken Deb who was by now imagining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demise of his relationship because of his inability to give Avantika a child.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Ragini had assumed that the problem lay with Avantika and not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him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‘She gets like that sometimes,’ said Ritam. ‘She will be fine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morning.’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‘Will she?’ asked Deb, breaking out of his reverie.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‘Yes, yes. It’s a once a week thing. She still thinks I did a huge favour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by marrying her despite her … injuries. And by getting pregnant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could return the favour. It really doesn’t matter to me as much as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thinks it does,’ said Ritam.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told her this?’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‘Multiples times, Deb. But now it just makes me angry, offended even,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think why she doesn’t realize that she—injuries or not—did me a favour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by marrying me. By falling in love with me! That’s enough for me.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needs to get that.’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Ritam saw Deb nod distractedly.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caught us on the wrong day,’ said Ritam. ‘But some advice to you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… God forbid if either of you has a problem, pray that it’s you. You don’t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want the person you love … Avantika … to blame herself for the rest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your lives. It’s painful.’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27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Paritosh Mehta felt the soft velvet between his two fingers. He had been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deliberating on the decision for a week now and the interior designer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wanted an answer yesterday. He knew his friends would prefer a brown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leather couch instead of the fabric he had picked. But it was time he took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few mature decisions of his own. The setting up of the new four-storied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office bang in the middle of Greater Kailash had been his responsibility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he didn’t want to let his father down. After years, it seemed like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father had forgiven him. He could finally be somebody. He knew people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around him kept harping on and on about how he was born with a silver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spoon in his mouth but only if they were in his shoes would they see how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many boys like him had squandered away the family fortune. He had come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close once but that was a long time back. He was a changed man now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would show the world that. He wasn’t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them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If he played it right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could make it to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Forbes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list of millionaire heirs under thirty-five.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just the right suit for it too. He had picked it up last week from Spain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when he was there for a concert.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Paritosh reached out to the phone to call the interior designer when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phone rang.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‘Hello?’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heard a girl sob softly on the other side. At first he thought it was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prank by his childish friends.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‘Hello? Who’s this? Are you sure you have the right number?’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Paritosh hadn’t dated since he’d come back to India. It didn’t seem right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fall in love after what he had put his family through.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do. It’s the right number and it’s the call I should have made years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ago,’ said the girl, steeling her voice.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‘Look, I’m in the middle of some work. I don’t have time to play this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guessing game,’ said Paritosh.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asked you not to do it,’ said the girl. ‘How many times did I ask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not to do it, Paritosh?’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voice now rang a bell. It brought with it a rush of memories, mostly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pleasant. The voice was unmistakably hers—older, stronger, but still hers.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could recognize that soft sob anywhere. He was subjected to that long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 he had broken up with her. Oh, how irritated he used to feel.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nails on a chalkboard.</w:t>
      </w:r>
    </w:p>
    <w:p>
      <w:pPr>
        <w:autoSpaceDN w:val="0"/>
        <w:autoSpaceDE w:val="0"/>
        <w:widowControl/>
        <w:spacing w:line="420" w:lineRule="exact" w:before="0" w:after="0"/>
        <w:ind w:left="400" w:right="59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‘Are you—?’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‘Avantika,’ said the girl.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‘Avantika? Hey? Hi? What? It’s such a long time,’ said Paritosh.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 has been a long time, Paritosh, and I thought I had cauterized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septic wound that you were long back. I thought I had got rid of you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good.’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‘Hey? You don’t have to talk like that. Let bygones be bygones,’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Paritosh.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wondered if it was one of those calls. A lot of girls from his school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were now married and they had kids, even multiple kids. A few of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call him, drop him messages and texts that were more than just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texts. They were booty calls. He didn’t blame them for fancying him.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grown hotter, sharper, as opposed to the girls from his school who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chosen to get obese in this time period.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‘Bygones be bygones? Haan, Paritosh? You destroyed my life, Paritosh,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 did.’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‘Look, we were in a relationship and you got your heart broken. Shit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happens. Get over it already. It’s been more than ten years for fucks’ sake!</w:t>
      </w:r>
    </w:p>
    <w:p>
      <w:pPr>
        <w:autoSpaceDN w:val="0"/>
        <w:autoSpaceDE w:val="0"/>
        <w:widowControl/>
        <w:spacing w:line="420" w:lineRule="exact" w:before="0" w:after="0"/>
        <w:ind w:left="0" w:right="59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Aren’t you married to some writer guy? Why are you calling me now?’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‘If you use that tone with me, Paritosh, I swear I will come there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slap you so hard you wouldn’t know what hit you!’ growled Avantika.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Paritosh was now sure it wasn’t a booty call a decade too late.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‘And who the fuck gave you the right to talk to me like this?’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‘Because you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raped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me, Paritosh. Because you raped me! There, I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it. That’s what you fucking did. There’s no way around it. You cajoled me,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 forced me, you made me drink … all for what? That I would sleep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 you? Shame on me that I loved you, asshole, shame on me!’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‘Hey? Hey? Let’s not jump the gun here. I didn’t rape you. We had sex,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there’s a difference,’ clarified Paritosh, just in case she was recording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call.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 his long-drawn litigation in the US where he was charged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possession and assault he now knew the ins and outs of legal cases.</w:t>
      </w:r>
    </w:p>
    <w:p>
      <w:pPr>
        <w:autoSpaceDN w:val="0"/>
        <w:autoSpaceDE w:val="0"/>
        <w:widowControl/>
        <w:spacing w:line="420" w:lineRule="exact" w:before="0" w:after="0"/>
        <w:ind w:left="10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Extricating himself from the US prison had wiped out half the Mehta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fortunes. But what is fortune if it can’t save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ghar ka chirag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(the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beloved heir)!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‘Don’t tell me what it was, Paritosh. You violated me, over and over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over again. Till the very thing made me numb. It was just something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did. You groomed me into it. You taught me, you goddamn made me do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for months.’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‘Stop.’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‘Fuck off. You don’t tell me what to do. You need to listen to what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 to me. You broke me! I was a little girl and yet every damn afternoon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 school, you made me lie down on the bed. There, just lying down,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just lying down on the bed, you hiking up my skirt … I remember … I still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remember watching the fan rotate, telling myself that it’s what people do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for love. That destroyed me. You destroyed a part of me.’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 wasn’t rape. I was seventeen too! And what is the meaning of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this? After all these years? Look I have a good life going now. If you do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anything … anyway even if you do, it’s not going to reach anywhere.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a long time back and I’m innocent! Did you read too many #metoo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posts or what?’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got me pregnant, Paritosh,’ said Avantika, her voice down to 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angry whisper.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words hit Paritosh like a train. ‘No.’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got it aborted. All of seventeen and I got it aborted. It makes 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wonder sometimes. How brave must I have been to do that alone? But also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how stupid that even after all that I was with you.’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His patience had run out.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‘Avantika, I would love to get all nostalgic with you and talk about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times gone by, maybe get a cup of coffee together but I really don’t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time. And as far as our relationship goes, yes, of course you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stupid! Didn’t I break up with you twice and you came crawling back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me, begging? So anything that might have happened to you is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your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own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fault. Period. You got an abortion done, big deal, a lot of people do. People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beg on the street to get it done. Feel lucky, bitch. Can I cut the call now?’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‘There’s one more thing you need to know.’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‘Will you stop already?’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received my fertility test results today.’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cutting the call, Avantika.’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‘They told me that my fallopian tubes are blocked. It happens in a lot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women, often without reason. But in mine, they said, it could be because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a botched abortion. So Paritosh I can’t get pregnant again because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raped me. That’s what I wanted you to know.’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cutting this call right now,’ said Paritosh.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going to tell my husband and my brother today. They are good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men, both of them. Deb loves me, he really does. He’s a calm man but my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brother isn’t. This news will break them. I will ask them to lay off you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maybe they will. Maybe they will not do anything this year, or the next, 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one after that. But they will come, and when they do, I hope there’s no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one to save you.’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Click.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Paritosh’s fingers trembled as he cut the call.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quickly dialled the number of the head of security of his company,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then cancelled all the meetings for the day.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28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last time Deb nervously looked over his shoulder every second minute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the year 2002 and he was watching porn in a cyber cafe. When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waiter came with his order of a cup of coffee and a sandwich he turned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laptop screen out of the way.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Since the past two days, Deb had searched far and wide to talk to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someone about it. He had first searched for and entered a lesbian chat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room. Soon he realized that it was a bad idea. Most people in that chat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room were men. Then he set up a fake Facebook profile, Tinder and Grindr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profiles with Avantika’s picture and it all came to naught. They too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filled with men masquerading as women. His last resort was Twitter.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set up an account, used Avantika’s picture, named it Vernita, found women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who were fighting for LGBTQ+ rights and retweeted a bunch of them.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wrote 300+ tweets pretending to be a gay woman who felt aggressively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aggrieved by the state of affairs as it were. He then bought a thousand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followers for 200 rupees to make his account look believable. When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this was done, he sent out Direct Messages to a lot of women he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thought and researched about being gay. Within the first hour itself,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bunch of them had replied. He picked the women who were older. It wasn’t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until the fifth woman that he was able to steer it in the direction 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wanted.</w:t>
      </w:r>
    </w:p>
    <w:p>
      <w:pPr>
        <w:autoSpaceDN w:val="0"/>
        <w:autoSpaceDE w:val="0"/>
        <w:widowControl/>
        <w:spacing w:line="420" w:lineRule="exact" w:before="300" w:after="0"/>
        <w:ind w:left="100" w:right="288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Vernita (Deb)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You haven’t even told your brother that you’re gay?</w:t>
      </w:r>
    </w:p>
    <w:p>
      <w:pPr>
        <w:autoSpaceDN w:val="0"/>
        <w:autoSpaceDE w:val="0"/>
        <w:widowControl/>
        <w:spacing w:line="420" w:lineRule="exact" w:before="300" w:after="0"/>
        <w:ind w:left="10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Jhanvi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No. But I will have to soon. I’m turning 34 next year and I’m not getting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any younger. You?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Vernita (Deb)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No. I will have to come out to myself before I do that to anyone. I haven’t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dated anyone yet. Not even had a fling.</w:t>
      </w:r>
    </w:p>
    <w:p>
      <w:pPr>
        <w:autoSpaceDN w:val="0"/>
        <w:autoSpaceDE w:val="0"/>
        <w:widowControl/>
        <w:spacing w:line="420" w:lineRule="exact" w:before="300" w:after="0"/>
        <w:ind w:left="100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Jhanvi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It’s sad not to have experienced love at the age that you are in. I fell in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love at 21! It didn’t work out obviously and she’s married with kids … but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you know that’s how it is.</w:t>
      </w:r>
    </w:p>
    <w:p>
      <w:pPr>
        <w:autoSpaceDN w:val="0"/>
        <w:autoSpaceDE w:val="0"/>
        <w:widowControl/>
        <w:spacing w:line="420" w:lineRule="exact" w:before="300" w:after="0"/>
        <w:ind w:left="100" w:right="74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Vernita (Deb)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Kids, huh.</w:t>
      </w:r>
    </w:p>
    <w:p>
      <w:pPr>
        <w:autoSpaceDN w:val="0"/>
        <w:autoSpaceDE w:val="0"/>
        <w:widowControl/>
        <w:spacing w:line="420" w:lineRule="exact" w:before="300" w:after="0"/>
        <w:ind w:left="0" w:right="8352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Jhanvi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What?</w:t>
      </w:r>
    </w:p>
    <w:p>
      <w:pPr>
        <w:autoSpaceDN w:val="0"/>
        <w:autoSpaceDE w:val="0"/>
        <w:widowControl/>
        <w:spacing w:line="420" w:lineRule="exact" w:before="300" w:after="0"/>
        <w:ind w:left="100" w:right="547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Vernita (Deb)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Do you ever think about them?</w:t>
      </w:r>
    </w:p>
    <w:p>
      <w:pPr>
        <w:autoSpaceDN w:val="0"/>
        <w:autoSpaceDE w:val="0"/>
        <w:widowControl/>
        <w:spacing w:line="420" w:lineRule="exact" w:before="300" w:after="0"/>
        <w:ind w:left="100" w:right="37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Jhanvi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My mom doesn’t let me not think about them.</w:t>
      </w:r>
    </w:p>
    <w:p>
      <w:pPr>
        <w:autoSpaceDN w:val="0"/>
        <w:autoSpaceDE w:val="0"/>
        <w:widowControl/>
        <w:spacing w:line="420" w:lineRule="exact" w:before="300" w:after="0"/>
        <w:ind w:left="10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Vernita (Deb)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Forgive me if I come across as naive but how do you think that will work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out?</w:t>
      </w:r>
    </w:p>
    <w:p>
      <w:pPr>
        <w:autoSpaceDN w:val="0"/>
        <w:autoSpaceDE w:val="0"/>
        <w:widowControl/>
        <w:spacing w:line="420" w:lineRule="exact" w:before="300" w:after="0"/>
        <w:ind w:left="100" w:right="83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Jhanvi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As in?</w:t>
      </w:r>
    </w:p>
    <w:p>
      <w:pPr>
        <w:autoSpaceDN w:val="0"/>
        <w:autoSpaceDE w:val="0"/>
        <w:widowControl/>
        <w:spacing w:line="420" w:lineRule="exact" w:before="300" w:after="0"/>
        <w:ind w:left="100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Vernita (Deb)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Like let’s say you fall in love and by some miracle get married in India,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who gets to pass the genetic material on? How do you decide that?</w:t>
      </w:r>
    </w:p>
    <w:p>
      <w:pPr>
        <w:autoSpaceDN w:val="0"/>
        <w:autoSpaceDE w:val="0"/>
        <w:widowControl/>
        <w:spacing w:line="332" w:lineRule="exact" w:before="388" w:after="0"/>
        <w:ind w:left="1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>Jhanvi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Love? Get married? And have the opportunity to have kids? You think after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all those miracles that you just named I would care about what DNA my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child carries? I will feel lucky to be a parent, to be with the person I’m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with.</w:t>
      </w:r>
    </w:p>
    <w:p>
      <w:pPr>
        <w:autoSpaceDN w:val="0"/>
        <w:autoSpaceDE w:val="0"/>
        <w:widowControl/>
        <w:spacing w:line="420" w:lineRule="exact" w:before="300" w:after="0"/>
        <w:ind w:left="100" w:right="158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Vernita (Deb)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? So you wouldn’t mind it at all if the child has nothing of you?</w:t>
      </w:r>
    </w:p>
    <w:p>
      <w:pPr>
        <w:autoSpaceDN w:val="0"/>
        <w:autoSpaceDE w:val="0"/>
        <w:widowControl/>
        <w:spacing w:line="420" w:lineRule="exact" w:before="300" w:after="0"/>
        <w:ind w:left="100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Jhanvi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I’m sure the thought wouldn’t cross my mind. Just to know that I would be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 parent … damn. Wouldn’t that be something!</w:t>
      </w:r>
    </w:p>
    <w:p>
      <w:pPr>
        <w:autoSpaceDN w:val="0"/>
        <w:autoSpaceDE w:val="0"/>
        <w:widowControl/>
        <w:spacing w:line="420" w:lineRule="exact" w:before="300" w:after="0"/>
        <w:ind w:left="100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Vernita (Deb)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That’s one way to look at it. Do you think that’s true for gay men too?</w:t>
      </w:r>
    </w:p>
    <w:p>
      <w:pPr>
        <w:autoSpaceDN w:val="0"/>
        <w:autoSpaceDE w:val="0"/>
        <w:widowControl/>
        <w:spacing w:line="420" w:lineRule="exact" w:before="300" w:after="0"/>
        <w:ind w:left="100" w:right="532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Jhanvi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Why don’t you get to the point?</w:t>
      </w:r>
    </w:p>
    <w:p>
      <w:pPr>
        <w:autoSpaceDN w:val="0"/>
        <w:autoSpaceDE w:val="0"/>
        <w:widowControl/>
        <w:spacing w:line="420" w:lineRule="exact" w:before="300" w:after="0"/>
        <w:ind w:left="100" w:right="74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Vernita (Deb)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As in?</w:t>
      </w:r>
    </w:p>
    <w:p>
      <w:pPr>
        <w:autoSpaceDN w:val="0"/>
        <w:autoSpaceDE w:val="0"/>
        <w:widowControl/>
        <w:spacing w:line="420" w:lineRule="exact" w:before="300" w:after="0"/>
        <w:ind w:left="100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Jhanvi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You think I can’t see that your profile is one day old? That your followers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are bots from Brazil and Bangladesh?</w:t>
      </w:r>
    </w:p>
    <w:p>
      <w:pPr>
        <w:autoSpaceDN w:val="0"/>
        <w:autoSpaceDE w:val="0"/>
        <w:widowControl/>
        <w:spacing w:line="420" w:lineRule="exact" w:before="300" w:after="0"/>
        <w:ind w:left="100" w:right="74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Vernita (Deb)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So?</w:t>
      </w:r>
    </w:p>
    <w:p>
      <w:pPr>
        <w:autoSpaceDN w:val="0"/>
        <w:autoSpaceDE w:val="0"/>
        <w:widowControl/>
        <w:spacing w:line="420" w:lineRule="exact" w:before="300" w:after="0"/>
        <w:ind w:left="100" w:right="76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Jhanvi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You’re a boy.</w:t>
      </w:r>
    </w:p>
    <w:p>
      <w:pPr>
        <w:autoSpaceDN w:val="0"/>
        <w:autoSpaceDE w:val="0"/>
        <w:widowControl/>
        <w:spacing w:line="420" w:lineRule="exact" w:before="300" w:after="0"/>
        <w:ind w:left="100" w:right="46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Vernita (Deb)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I’m offended that you would say that.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532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Jhanvi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What do you really want to ask?</w:t>
      </w:r>
    </w:p>
    <w:p>
      <w:pPr>
        <w:autoSpaceDN w:val="0"/>
        <w:autoSpaceDE w:val="0"/>
        <w:widowControl/>
        <w:spacing w:line="420" w:lineRule="exact" w:before="300" w:after="0"/>
        <w:ind w:left="100" w:right="36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Vernita (Deb)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Nothing. Why would I want to ask something?</w:t>
      </w:r>
    </w:p>
    <w:p>
      <w:pPr>
        <w:autoSpaceDN w:val="0"/>
        <w:autoSpaceDE w:val="0"/>
        <w:widowControl/>
        <w:spacing w:line="420" w:lineRule="exact" w:before="300" w:after="0"/>
        <w:ind w:left="100" w:right="648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Jhanvi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How old are you? 21?</w:t>
      </w:r>
    </w:p>
    <w:p>
      <w:pPr>
        <w:autoSpaceDN w:val="0"/>
        <w:autoSpaceDE w:val="0"/>
        <w:widowControl/>
        <w:spacing w:line="420" w:lineRule="exact" w:before="300" w:after="0"/>
        <w:ind w:left="100" w:right="74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Vernita (Deb)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30 actually.</w:t>
      </w:r>
    </w:p>
    <w:p>
      <w:pPr>
        <w:autoSpaceDN w:val="0"/>
        <w:autoSpaceDE w:val="0"/>
        <w:widowControl/>
        <w:spacing w:line="420" w:lineRule="exact" w:before="300" w:after="0"/>
        <w:ind w:left="100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Jhanvi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Wow. And still so juvenile. I’m going to go out on a limb and say that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either your girlfriend is pregnant with someone else’s child or you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impregnated someone’s wife and she’s keeping the child.</w:t>
      </w:r>
    </w:p>
    <w:p>
      <w:pPr>
        <w:autoSpaceDN w:val="0"/>
        <w:autoSpaceDE w:val="0"/>
        <w:widowControl/>
        <w:spacing w:line="420" w:lineRule="exact" w:before="300" w:after="0"/>
        <w:ind w:left="100" w:right="83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Jhanvi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?</w:t>
      </w:r>
    </w:p>
    <w:p>
      <w:pPr>
        <w:autoSpaceDN w:val="0"/>
        <w:autoSpaceDE w:val="0"/>
        <w:widowControl/>
        <w:spacing w:line="420" w:lineRule="exact" w:before="300" w:after="0"/>
        <w:ind w:left="100" w:right="259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Jhanvi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Gone already? It was fun though talking to you. Hehe.</w:t>
      </w:r>
    </w:p>
    <w:p>
      <w:pPr>
        <w:autoSpaceDN w:val="0"/>
        <w:autoSpaceDE w:val="0"/>
        <w:widowControl/>
        <w:spacing w:line="420" w:lineRule="exact" w:before="300" w:after="0"/>
        <w:ind w:left="100" w:right="518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Jhanvi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You’re still reading my messages.</w:t>
      </w:r>
    </w:p>
    <w:p>
      <w:pPr>
        <w:autoSpaceDN w:val="0"/>
        <w:autoSpaceDE w:val="0"/>
        <w:widowControl/>
        <w:spacing w:line="420" w:lineRule="exact" w:before="300" w:after="0"/>
        <w:ind w:left="100" w:right="74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Vernita (Deb)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It’s neither.</w:t>
      </w:r>
    </w:p>
    <w:p>
      <w:pPr>
        <w:autoSpaceDN w:val="0"/>
        <w:autoSpaceDE w:val="0"/>
        <w:widowControl/>
        <w:spacing w:line="420" w:lineRule="exact" w:before="300" w:after="0"/>
        <w:ind w:left="100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Jhanvi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Don’t tell me you’re a failed writer who’s looking for plot twists at our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community’s expense.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30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Vernita (Deb)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The first part is true. But I’m not looking for plot twists.</w:t>
      </w:r>
    </w:p>
    <w:p>
      <w:pPr>
        <w:autoSpaceDN w:val="0"/>
        <w:autoSpaceDE w:val="0"/>
        <w:widowControl/>
        <w:spacing w:line="420" w:lineRule="exact" w:before="300" w:after="0"/>
        <w:ind w:left="10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Jhanvi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What is it, then? The groundwork behind this profile says it’s something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serious.</w:t>
      </w:r>
    </w:p>
    <w:p>
      <w:pPr>
        <w:autoSpaceDN w:val="0"/>
        <w:autoSpaceDE w:val="0"/>
        <w:widowControl/>
        <w:spacing w:line="420" w:lineRule="exact" w:before="300" w:after="0"/>
        <w:ind w:left="100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Vernita (Deb)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I got my fertility reports. You must have heard about men with low sperm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counts. My sperm count isn’t low.</w:t>
      </w:r>
    </w:p>
    <w:p>
      <w:pPr>
        <w:autoSpaceDN w:val="0"/>
        <w:autoSpaceDE w:val="0"/>
        <w:widowControl/>
        <w:spacing w:line="420" w:lineRule="exact" w:before="300" w:after="0"/>
        <w:ind w:left="100" w:right="83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Jhanvi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Then?</w:t>
      </w:r>
    </w:p>
    <w:p>
      <w:pPr>
        <w:autoSpaceDN w:val="0"/>
        <w:autoSpaceDE w:val="0"/>
        <w:widowControl/>
        <w:spacing w:line="420" w:lineRule="exact" w:before="300" w:after="0"/>
        <w:ind w:left="100" w:right="273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Vernita (Deb)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met a senior doctor. The last name in men’s fertility.</w:t>
      </w:r>
    </w:p>
    <w:p>
      <w:pPr>
        <w:autoSpaceDN w:val="0"/>
        <w:autoSpaceDE w:val="0"/>
        <w:widowControl/>
        <w:spacing w:line="420" w:lineRule="exact" w:before="300" w:after="0"/>
        <w:ind w:left="100" w:right="83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Jhanvi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So?</w:t>
      </w:r>
    </w:p>
    <w:p>
      <w:pPr>
        <w:autoSpaceDN w:val="0"/>
        <w:autoSpaceDE w:val="0"/>
        <w:widowControl/>
        <w:spacing w:line="420" w:lineRule="exact" w:before="300" w:after="0"/>
        <w:ind w:left="100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Vernita (Deb)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My sperm count is zero. Not less, but zero. So there’s a zero in a billion,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trillion chance that I will get my wife pregnant. So since the past two days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I have been Googling how my wife can still get pregnant and IVF seems to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be an option. But it will be someone else’s sperm in my wife’s body,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someone else’s face on my baby’s face. You get the drift. I won’t be able to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ever play the game … does she/he look like me?</w:t>
      </w:r>
    </w:p>
    <w:p>
      <w:pPr>
        <w:autoSpaceDN w:val="0"/>
        <w:autoSpaceDE w:val="0"/>
        <w:widowControl/>
        <w:spacing w:line="420" w:lineRule="exact" w:before="300" w:after="0"/>
        <w:ind w:left="100" w:right="532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Jhanvi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What are you concerned about?</w:t>
      </w:r>
    </w:p>
    <w:p>
      <w:pPr>
        <w:autoSpaceDN w:val="0"/>
        <w:autoSpaceDE w:val="0"/>
        <w:widowControl/>
        <w:spacing w:line="420" w:lineRule="exact" w:before="300" w:after="0"/>
        <w:ind w:left="100" w:right="74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Vernita (Deb)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just told you.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561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Jhanvi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Two entirely different things.</w:t>
      </w:r>
    </w:p>
    <w:p>
      <w:pPr>
        <w:autoSpaceDN w:val="0"/>
        <w:tabs>
          <w:tab w:pos="700" w:val="left"/>
        </w:tabs>
        <w:autoSpaceDE w:val="0"/>
        <w:widowControl/>
        <w:spacing w:line="270" w:lineRule="exact" w:before="254" w:after="0"/>
        <w:ind w:left="420" w:right="576" w:firstLine="0"/>
        <w:jc w:val="left"/>
      </w:pP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 xml:space="preserve">A. </w:t>
      </w:r>
      <w:r>
        <w:rPr>
          <w:w w:val="102.27272727272727"/>
          <w:rFonts w:ascii="Times New Roman" w:hAnsi="Times New Roman" w:eastAsia="Times New Roman"/>
          <w:b w:val="0"/>
          <w:i/>
          <w:color w:val="000000"/>
          <w:sz w:val="22"/>
        </w:rPr>
        <w:t xml:space="preserve">Your child not looking like you. But then there’s a 50 % chance he or she will look like </w:t>
      </w:r>
      <w:r>
        <w:tab/>
      </w:r>
      <w:r>
        <w:rPr>
          <w:w w:val="102.27272727272727"/>
          <w:rFonts w:ascii="Times New Roman" w:hAnsi="Times New Roman" w:eastAsia="Times New Roman"/>
          <w:b w:val="0"/>
          <w:i/>
          <w:color w:val="000000"/>
          <w:sz w:val="22"/>
        </w:rPr>
        <w:t>your wife which will be great, no?</w:t>
      </w:r>
    </w:p>
    <w:p>
      <w:pPr>
        <w:autoSpaceDN w:val="0"/>
        <w:tabs>
          <w:tab w:pos="700" w:val="left"/>
        </w:tabs>
        <w:autoSpaceDE w:val="0"/>
        <w:widowControl/>
        <w:spacing w:line="270" w:lineRule="exact" w:before="0" w:after="0"/>
        <w:ind w:left="436" w:right="432" w:firstLine="0"/>
        <w:jc w:val="left"/>
      </w:pP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 xml:space="preserve">B. </w:t>
      </w:r>
      <w:r>
        <w:rPr>
          <w:w w:val="102.27272727272727"/>
          <w:rFonts w:ascii="Times New Roman" w:hAnsi="Times New Roman" w:eastAsia="Times New Roman"/>
          <w:b w:val="0"/>
          <w:i/>
          <w:color w:val="000000"/>
          <w:sz w:val="22"/>
        </w:rPr>
        <w:t xml:space="preserve">You have a problem with someone else’s sperm impregnating your wife. It’s not real sex, </w:t>
      </w:r>
      <w:r>
        <w:tab/>
      </w:r>
      <w:r>
        <w:rPr>
          <w:w w:val="102.27272727272727"/>
          <w:rFonts w:ascii="Times New Roman" w:hAnsi="Times New Roman" w:eastAsia="Times New Roman"/>
          <w:b w:val="0"/>
          <w:i/>
          <w:color w:val="000000"/>
          <w:sz w:val="22"/>
        </w:rPr>
        <w:t>you know? The guy won’t know your wife and your wife him. It’s just cells.</w:t>
      </w:r>
    </w:p>
    <w:p>
      <w:pPr>
        <w:autoSpaceDN w:val="0"/>
        <w:autoSpaceDE w:val="0"/>
        <w:widowControl/>
        <w:spacing w:line="420" w:lineRule="exact" w:before="272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So tell me is it your masculinity that’s under threat? You won’t feel like a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man any more?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Vernita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You won’t get it.</w:t>
      </w:r>
    </w:p>
    <w:p>
      <w:pPr>
        <w:autoSpaceDN w:val="0"/>
        <w:autoSpaceDE w:val="0"/>
        <w:widowControl/>
        <w:spacing w:line="420" w:lineRule="exact" w:before="300" w:after="0"/>
        <w:ind w:left="100" w:right="73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Jhanvi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Maybe I won’t.</w:t>
      </w:r>
    </w:p>
    <w:p>
      <w:pPr>
        <w:autoSpaceDN w:val="0"/>
        <w:autoSpaceDE w:val="0"/>
        <w:widowControl/>
        <w:spacing w:line="420" w:lineRule="exact" w:before="30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closed the chat and swiftly deactivated the profile. He felt a sense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fear pervading through him. He worried if the girl would find out who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and tell the world about his inability to get his wife pregnant. He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used Avantika’s photo. Had she taken a screenshot? He had told her that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a failed writer? Would she be able to join the dots?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left the cafe. To him, it seemed he had lost a few inches of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height, grown smaller. He felt ashamed. He put himself in the shoes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men in the yesteryears, before IVF, before adoption. Men who couldn’t get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wives pregnant. He thought of the childless couples, the imagined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hushed conversations about them, and their lack of options. What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have done if they had a choice? He wondered. What would it be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love a baby with the face of another man? A man so virile he had some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share with his wife.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missed his Metro station.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29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third drink was stiffer than Deb wanted it to be. Deb sat there staring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at the empty glass, wondering if he would have come to get drunk if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weren’t hammered into him by popular culture that it was what you do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you’re at your lowest. It’s how you get addicted, find yourself in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downward spiral until someone intervenes, and loves and nurses you back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health. No one blames you or expects you to take responsibility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anything, you’re forgiven. And right now, he wanted to be forgiven by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for his infertility. Time was passing by. She was still choosing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doctors and he was letting her do that. He should tell her that the problem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lay with him and not her. But all the past days, he had failed to say it.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tried to share it with Shrey but he even failed at that.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stumbled out of his chair and made his way to the parking. There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were no autos around. The nearest cab was fifteen minutes away.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decided to walk it down. He hoped to be a little sober by the time he got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home. The disappointed face of Avantika greeted him at the door.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‘Deb, there’s something we need to talk about,’ she said even before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could enter.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‘Sure,’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Had she found out about the test results? Was she leaving him? No, Deb,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no. Stop thinking drunk.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draft of alcohol breath must have hit Avantika because he watched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step away from him, ‘Maybe tomorrow.’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sorry,’ said Deb, not knowing what he was apologizing for.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don’t have to apologize for anything,’ she said and added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same breath. ‘I will sleep outside. You look like you need rest and I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some work to do.’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nodded. Avantika hugged him lightly and turned away from him.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‘Avantika?’ called out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0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will get you lime water and keep a bottle of water inside. Keep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drinking 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‘Will we be fine, Avantika?’ asked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heart leapt to his mouth in the few infinitesimal seconds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passed. A sense of dread came over him as he watched Avantika’s eyes—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just her eyes—blink twice, in disappointment, in anger, in discontent.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will, I’m sure we will,’ she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29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she walked away, Deb replayed the sentence in his head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repeatedly and every time she sounded less sure.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Three alarms rang in the night, reminding him to drink water. It’s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always did. Twice he woke up and found Avantika sitting on the side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table.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‘Are you okay?’ she asked every time.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would mumble that he was fine and go back to sleep. He dreamt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scarring dreams. He saw a future where Shrey—the virile best friend—was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getting married to a pregnant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‘Why would anyone be with a man like you?’ Tanmay told him in one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dreams. ‘It’s better this way, isn’t it? My sister could have had a child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someone else but the child would have spent its entire life looking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who his or her father really was and that works well for no one. I always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liked Shrey better anyway.’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Together they had a curly-haired kid who was phenomenal at calculus.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told both of them that he was happy for them, and then went back home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slit his wrists and even that he couldn’t do properly.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were other versions, with other men, and all of the nightmares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ended with a pregnant Avantika and a cuckolded Deb.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woke up with a splitting headache. There was a tall glass of warm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water and a Crocin by his bedside. Guilt coursed through his body.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needed to apologize. He needed to come clean about the reports.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walked out of the room.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was at the gym.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Perfect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he thought, and whipped up a south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Indian breakfast of rasam, idli and chutney. Just what she liked. An hour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passed by and then two. She was not back. He wondered what kept her.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then he noticed that her laptop was gone; the office ID was no longer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hanging from the hook. She hadn’t gone to the gym as he’d imagined.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gone to office early.</w:t>
      </w:r>
    </w:p>
    <w:p>
      <w:pPr>
        <w:autoSpaceDN w:val="0"/>
        <w:autoSpaceDE w:val="0"/>
        <w:widowControl/>
        <w:spacing w:line="420" w:lineRule="exact" w:before="300" w:after="0"/>
        <w:ind w:left="100" w:right="77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Office?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Yes.</w:t>
      </w:r>
    </w:p>
    <w:p>
      <w:pPr>
        <w:autoSpaceDN w:val="0"/>
        <w:autoSpaceDE w:val="0"/>
        <w:widowControl/>
        <w:spacing w:line="420" w:lineRule="exact" w:before="300" w:after="0"/>
        <w:ind w:left="100" w:right="77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Meetings?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Yes.</w:t>
      </w:r>
    </w:p>
    <w:p>
      <w:pPr>
        <w:autoSpaceDN w:val="0"/>
        <w:autoSpaceDE w:val="0"/>
        <w:widowControl/>
        <w:spacing w:line="420" w:lineRule="exact" w:before="300" w:after="0"/>
        <w:ind w:left="100" w:right="691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Or are you angry?</w:t>
      </w:r>
    </w:p>
    <w:p>
      <w:pPr>
        <w:autoSpaceDN w:val="0"/>
        <w:autoSpaceDE w:val="0"/>
        <w:widowControl/>
        <w:spacing w:line="420" w:lineRule="exact" w:before="300" w:after="0"/>
        <w:ind w:left="100" w:right="331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You have done nothing for me to be angry about.</w:t>
      </w:r>
    </w:p>
    <w:p>
      <w:pPr>
        <w:autoSpaceDN w:val="0"/>
        <w:autoSpaceDE w:val="0"/>
        <w:widowControl/>
        <w:spacing w:line="420" w:lineRule="exact" w:before="300" w:after="0"/>
        <w:ind w:left="100" w:right="144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have come home drunk three times in a row. Won’t do it again.</w:t>
      </w:r>
    </w:p>
    <w:p>
      <w:pPr>
        <w:autoSpaceDN w:val="0"/>
        <w:autoSpaceDE w:val="0"/>
        <w:widowControl/>
        <w:spacing w:line="420" w:lineRule="exact" w:before="300" w:after="0"/>
        <w:ind w:left="100" w:right="230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The baby … it’s pressure. I understand. It’s breaking us.</w:t>
      </w:r>
    </w:p>
    <w:p>
      <w:pPr>
        <w:autoSpaceDN w:val="0"/>
        <w:autoSpaceDE w:val="0"/>
        <w:widowControl/>
        <w:spacing w:line="332" w:lineRule="exact" w:before="388" w:after="0"/>
        <w:ind w:left="1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>Deb Home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So you’re not angry?</w:t>
      </w:r>
    </w:p>
    <w:p>
      <w:pPr>
        <w:autoSpaceDN w:val="0"/>
        <w:autoSpaceDE w:val="0"/>
        <w:widowControl/>
        <w:spacing w:line="420" w:lineRule="exact" w:before="300" w:after="0"/>
        <w:ind w:left="100" w:right="576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No. Why would I be? I get it.</w:t>
      </w:r>
    </w:p>
    <w:p>
      <w:pPr>
        <w:autoSpaceDN w:val="0"/>
        <w:autoSpaceDE w:val="0"/>
        <w:widowControl/>
        <w:spacing w:line="420" w:lineRule="exact" w:before="300" w:after="0"/>
        <w:ind w:left="100" w:right="74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Swear on me?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Swear on us.</w:t>
      </w:r>
    </w:p>
    <w:p>
      <w:pPr>
        <w:autoSpaceDN w:val="0"/>
        <w:autoSpaceDE w:val="0"/>
        <w:widowControl/>
        <w:spacing w:line="420" w:lineRule="exact" w:before="300" w:after="0"/>
        <w:ind w:left="100" w:right="74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made rasam.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And idli?</w:t>
      </w:r>
    </w:p>
    <w:p>
      <w:pPr>
        <w:autoSpaceDN w:val="0"/>
        <w:autoSpaceDE w:val="0"/>
        <w:widowControl/>
        <w:spacing w:line="420" w:lineRule="exact" w:before="300" w:after="0"/>
        <w:ind w:left="100" w:right="76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And chutney.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Sorry.</w:t>
      </w:r>
    </w:p>
    <w:p>
      <w:pPr>
        <w:autoSpaceDN w:val="0"/>
        <w:autoSpaceDE w:val="0"/>
        <w:widowControl/>
        <w:spacing w:line="420" w:lineRule="exact" w:before="300" w:after="0"/>
        <w:ind w:left="100" w:right="76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See you later.</w:t>
      </w:r>
    </w:p>
    <w:p>
      <w:pPr>
        <w:autoSpaceDN w:val="0"/>
        <w:autoSpaceDE w:val="0"/>
        <w:widowControl/>
        <w:spacing w:line="420" w:lineRule="exact" w:before="30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fingers hovered over the keypad. He typed the words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there’s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something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and deleted them. Yet again, he couldn’t make himself tell her.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30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knew immediately something was wrong. There was no reason why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three cars would be standing in that little, crowded lane that led to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office. He asked the cigarette boy what the fuss was about.</w:t>
      </w:r>
    </w:p>
    <w:p>
      <w:pPr>
        <w:autoSpaceDN w:val="0"/>
        <w:autoSpaceDE w:val="0"/>
        <w:widowControl/>
        <w:spacing w:line="420" w:lineRule="exact" w:before="0" w:after="0"/>
        <w:ind w:left="100" w:right="206" w:firstLine="30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 bunch of men. They have come to your office only. Reached only ten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minutes ago.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Unki bhi udhaari hai?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(do you owe even them money?)’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boy.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Chup saale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(shut up),’ said Shrey and ran towards the office. He knew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was already in office. The bolt of the main gate was open. He sprinted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up the spiral staircase. He was at the door when he heard a man shout.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WILL ASK YOUR WIFE TO SHUT UP ABOUT IT OR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DON’T KNOW WHAT I WILL DO!’ he heard the man bellow.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heard Deb’s voice, cold as steel, unafraid, ‘I don’t tell her what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do. If she told you that you raped her, then you did. And if she doesn’t shut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up about it, then I guess the only way I will know what you will do to 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is when you do 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knew Deb wasn’t a fighter unless it really came down to it.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could hold a grudge, he could be vindictive, but in a slow poisoning sort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way.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man grinned and said, ‘You don’t realize what you’re up against, do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you? She hasn’t forgotten me. I’m sure she takes my name when you guys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fuck. IT’S PARITOSH MEHTA, you two-paisa writer! These four friends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mine can mess up this pretty face of yours within seconds. I wonder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who she will fuck then.’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 would like the scar, I believe.’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‘Saale, you have a big tongue on you, don’t you?’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‘And your ex-girlfriend and my wife loves how I put that to use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her. She had never experienced that before,’ said Deb.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now saw the four men, each of them bigger than Deb by a few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inches. Paritosh—the man’s name struck Shrey immediately, Avantika’s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ex-boyfriend—wasn’t messing around.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continued calmly, ‘Anway, if and when Avantika decides to file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rape case against you, she will make sure she checks with your mother.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Who knows maybe you’re your father’s son. Maybe he raped your mother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too? Your mother would need liberating then, wouldn’t she?’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At this, he saw Paritosh charge. He picked up the chair and lifted it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throw at Deb but stopped midway, the chair high in the air. Then he kept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down. ‘I won’t do it, asshole,’ said Paritosh. ‘I promised my mother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won’t hit anyone. Don’t make me do 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‘Then why don’t you fuck off, Paritosh? Because unlike you, I don’t live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on my father’s alms, do I, now?’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Paritosh looked at his men and then at Deb; he was losing the argument.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‘Whatever, fucker, whatever,’ said Paritosh.</w:t>
      </w:r>
    </w:p>
    <w:p>
      <w:pPr>
        <w:autoSpaceDN w:val="0"/>
        <w:autoSpaceDE w:val="0"/>
        <w:widowControl/>
        <w:spacing w:line="420" w:lineRule="exact" w:before="0" w:after="0"/>
        <w:ind w:left="100" w:right="310" w:firstLine="30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smiled, glad he didn’t intervene. Deb needed this win. Shrey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tracked his movement to the fertility clinic, noticed the hangover and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put two and two together.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‘That’s a good comeback,’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‘Comeback? You need a comeback, you fucker? You need a comeback?’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‘Good try again.’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asshole! I hope every time you fuck her you think of me!’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‘Fat chance of that, Paritosh. She enjoys me way too much. The way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wraps her mouth around … wah … just amazing. So no, no one’s going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 thinking of you, chutiye. Did she tell you of the first time she saw my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dick? She was surprised they could be that huge and I wasn’t even hard.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wonder why that was,’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Paritosh paused for a while and then laughed maniacally. There was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certain graveness to his laugh, his pause was a few moments too long.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 might be true, Deb,’ said Paritosh. ‘But you know what?’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can’t wait to know. Is it another one of your super witty comebacks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because you’re killing it today?’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not sure it’s witty. I’m not the writer you are so I will let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decide, Deb. From where I’m seeing things, I will be the only one who’s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ever had a child inside of her. And I will be the last person to ever do that.’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the fuck are you saying, Paritosh?’ asked Deb.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‘Oh, wait, wait, wait, wait. This is great! This is amazing! She hasn’t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told you yet? Nice! Then let me break it to you, pretty face. I fucked her,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got with child, and she aborted it. The doctors told her that she can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never be a mother again because of a shitty-ass operation. You didn’t know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that! Wow! Love it!’ said Paritosh, smiling.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saw Deb’s face lose colour.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‘Nonsense.’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‘Why don’t you ask her, bro? Ask her if there was a little Paritosh inside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her. My dick left a little something inside her. Aw, that’s so cute though …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little Paritosh inside her waving at your little dick every time you’re—’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Paritosh didn’t finish the sentence. The chair he had put down came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flying at his face. Paritosh didn’t duck in time. It hit him square on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face and sprouted blood. The other four men were on Deb in a flash,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kicking him, punching him. Shrey was about to spring into action but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stopped. Deb was fighting back the best he could. He had brought two men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down with uncharacteristically brutal and precise jabs at their eyes.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could have gouged out their eyes. They lay writhing on the floor. Just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few seconds more, thought Shrey. Just a few more times he would let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hit Paritosh, he would need to remember this when he was reminded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what he was just told.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so he waited.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was pummelled. He bled through his shirt and so did Paritosh.</w:t>
      </w:r>
    </w:p>
    <w:p>
      <w:pPr>
        <w:autoSpaceDN w:val="0"/>
        <w:autoSpaceDE w:val="0"/>
        <w:widowControl/>
        <w:spacing w:line="332" w:lineRule="exact" w:before="88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Paritosh and the boys won, but not by much. Deb was on the ground,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breathing heavily. Paritosh and the others were barely on their feet.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helped each other up.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entered once they were gone. Deb lay slumped in the corner,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ragged breaths heaving through his body. When Shrey helped him up,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saw the tears. He put his arms around him and Deb broke down like a little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child. In that moment, if he could, Shrey would have killed the man who’d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done this to his best friend.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31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afternoon, Shrey called Avantika and told her that he had been in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spot of trouble. ‘My motorcycle brushed against a car and now I’m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hospital,’ said Shrey. He toyed with the idea of giving Avantika a heads-up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 Deb getting beaten up. He didn’t. Of all the people he knew, Deb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were the strongest couple, but this was unprecedented territory.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often played a game in his head—what could possibly break Deb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apart? From serious ones like infidelity to unfortunate ones like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person falling out of love to funny ones like Deb accidentally cutting off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Avantika’s arm and vice versa, nothing seemed to work in his hypothetical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models. It was hard for him to imagine these two—they had even started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resemble each other, which was strange because Deb looked like shit,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Avantika was always the goddess—apart. But he had never thought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situation these two were in right then.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‘If you’re talking to me it looks like you’re fine, aren’t you?’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‘Yes, that’s the thing. I insisted they get me to Fortis and you have no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idea how expensive this hospital is. Can you come here and settle my bill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 I can leave? My credit card got lost in the accident.’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‘Shrey, I’m in the middle of something. Can you call Deb please?’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‘Are you seriously letting your friend be in the hospital because you’re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the middle of something? Deb’s in an important meeting so you got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step up,’ 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sound fine, Shrey. Nothing that can’t wait till the evening.’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‘Fun fact, Avantika, I have to check out at noon or they will charge 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for another day,’ 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‘Fine.’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wouldn’t have packed up her things and left for the hospital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she been able to work in office. For the past few days, she had been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staring listlessly at the computer, counting hours till it was time to go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home and finally face her demons and tell Deb the truth. He deserved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know it, he was a good man. She hadn’t yet told Deb about her meeting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Dr Nikhil, the death knell of her news, and of the abortion. She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tried but every evening she would look at the man she loved so dearly,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one she couldn’t imagine a single day without, and would balk.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What if 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leaves me? What if he walks out? He’s cute, which girl wouldn’t snap him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up in a day? How will I go on?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She knew that despite her telling Deb,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gone and visited fertility clinics on his own, to see if he were the cause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their childlessness. It couldn’t be pleasant for him. She had to put a stop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that.</w:t>
      </w:r>
    </w:p>
    <w:p>
      <w:pPr>
        <w:autoSpaceDN w:val="0"/>
        <w:autoSpaceDE w:val="0"/>
        <w:widowControl/>
        <w:spacing w:line="420" w:lineRule="exact" w:before="30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made it worse every day by reminding her that time was running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out.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know it’s a very personal thing but I can’t hide it from Vernita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long. She’s going to feel cheated if it comes out later that I knew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something concerning her friend and I didn’t tell her. You know she’s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possessive about Deb.’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trying, Tanmay.’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parked the car and headed to the reception. The sight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hospitals made Avantika sick.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‘Which floor are you on?’ she asked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‘Fifth floor. Private room. 509.’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took a private room too? Anyway, I’m coming up,’ said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hung up.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lifts were slow and depressing and cramped with stretchers going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out. She took the stairs instead. By the time she got to room 509,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short of breath and her head spun a little. She was reminded that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hadn’t eaten at all in the past three days.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‘Shrey?’ she said as she entered the room.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that’s when she saw him.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wasn’t as much as his body as his eyes which looked battered. It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one of those moments that pass between couples that confound people who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aren’t together.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didn’t have to tell Avantika he knew about Paritosh.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smiled at her weakly—a fake smile, he didn’t mean it, she could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see it—and it broke her heart. In the next few seconds, their entire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relationship flashed in front of Avantika. Every fight—big or small—they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powered through. But this, this would break them, she knew. It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only later she saw the injuries to his body.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okay. I need to be alone for a bit,’ said Deb.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will be outside,’ said Avantika and turned to leave the room. Before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turned, she saw him looking away, and outside the window, the hurt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spilling from his eyes.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waited for Avantika on a steel bench.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didn’t know if I could tell you,’ said 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gave her a cup of coffee and put his arm around Avantika.</w:t>
      </w:r>
    </w:p>
    <w:p>
      <w:pPr>
        <w:autoSpaceDN w:val="0"/>
        <w:autoSpaceDE w:val="0"/>
        <w:widowControl/>
        <w:spacing w:line="332" w:lineRule="exact" w:before="88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sobbed softly in his arms.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 was Paritosh,’ said Shrey. ‘He told him everything. Deb was …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shattered. You saw him. But look at the brighter side. He threw a chair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Paritosh. Brought down two grown-ass men all on his own. It was glorious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watch. I didn’t think he could punch a poodle and there he was,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knocking them out.’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‘Deb?’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 was like Rowdy Rathore IRL. I think I have a crush on him. He cried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 my arms later to restore the balance. But you know, unpredictable.’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broke him. I broke us,’ she said.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‘Deb has already surprised us once today,’ said Shrey.</w:t>
      </w:r>
    </w:p>
    <w:p>
      <w:pPr>
        <w:autoSpaceDN w:val="0"/>
        <w:autoSpaceDE w:val="0"/>
        <w:widowControl/>
        <w:spacing w:line="420" w:lineRule="exact" w:before="30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felt helpless. Her soft sobs soon turned into wails which bounced off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walls and terrified the relatives who were praying in their own corners.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felt like she was unfairly monopolizing grief in the hospital corridors.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closed her eyes and willed time to turn back. He was all she had.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didn’t have a passion growing up, or a hobby as they called it. When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people in her office ran marathons in their free time, or travelled, or read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books like Deb did, Avantika daydreamed of Deb. Even when he would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sitting right in front of her, she would dream of him. She would look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pictures a week old and feel nostalgic and rue the time gone by. A year-old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photo could make her cry. A five-year-old picture would make her angry—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where did the time go? Her life with him, most of it, seemed like 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chimera. Often she would try to make herself believe that she wasn’t 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happy as she was lest she jinxed the happiness. Many times she would feel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guilty of enjoying the quiet desperation of Deb’s love. She would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confused if she loved loving him more or loved being loved by him.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took an evil pleasure out of knowing that Deb would give up everything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her. She revelled in the power of their love and his dedication. She felt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like a goddess; Deb was a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bhakt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who could do no wrong. What would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 without his love? Nothing, a husk, that’s what.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It’s all okay, he’s going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to call me and tell me it’s all okay. This won’t be the end of us. It can’t be.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What will happen if this is it? What will I do?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 will understand,’ said Shrey once she quietened down.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‘Would you have understood?’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don’t want kids of my own so I would have probably counted it as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blessing,’ said 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‘That’s not an answer,’ said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 question’s not for me either, is it?’ said Shrey.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Right then, the heavy door opened, a blast of cold hospital air gushed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out. Deb limped out and said, ‘My Internet just ran out. Can either of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give me hotspot?’ asked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‘Of course,’ said Avantika and tapped on her phone.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‘Got it,’ he said and walked back inside.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sent Shrey home after a while. An hour passed and then two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before Avantika’s phone beeped.</w:t>
      </w:r>
    </w:p>
    <w:p>
      <w:pPr>
        <w:autoSpaceDN w:val="0"/>
        <w:autoSpaceDE w:val="0"/>
        <w:widowControl/>
        <w:spacing w:line="420" w:lineRule="exact" w:before="300" w:after="0"/>
        <w:ind w:left="100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You should go home. I will see you tomorrow. I have recharged my phone.</w:t>
      </w:r>
    </w:p>
    <w:p>
      <w:pPr>
        <w:autoSpaceDN w:val="0"/>
        <w:autoSpaceDE w:val="0"/>
        <w:widowControl/>
        <w:spacing w:line="420" w:lineRule="exact" w:before="300" w:after="0"/>
        <w:ind w:left="100" w:right="44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need to see you, Deb. We have to talk.</w:t>
      </w:r>
    </w:p>
    <w:p>
      <w:pPr>
        <w:autoSpaceDN w:val="0"/>
        <w:autoSpaceDE w:val="0"/>
        <w:widowControl/>
        <w:spacing w:line="420" w:lineRule="exact" w:before="300" w:after="0"/>
        <w:ind w:left="100" w:right="648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We will talk tomorrow.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Please, Deb.</w:t>
      </w:r>
    </w:p>
    <w:p>
      <w:pPr>
        <w:autoSpaceDN w:val="0"/>
        <w:autoSpaceDE w:val="0"/>
        <w:widowControl/>
        <w:spacing w:line="420" w:lineRule="exact" w:before="300" w:after="0"/>
        <w:ind w:left="100" w:right="40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Please, Avantika. Tomorrow. You need rest.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need you.</w:t>
      </w:r>
    </w:p>
    <w:p>
      <w:pPr>
        <w:autoSpaceDN w:val="0"/>
        <w:autoSpaceDE w:val="0"/>
        <w:widowControl/>
        <w:spacing w:line="420" w:lineRule="exact" w:before="300" w:after="0"/>
        <w:ind w:left="100" w:right="604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Please give me some time.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got up when she saw a nurse approach. For the split second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it took for the door to open and close, she saw him. He lay there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looking at his phone, lost, tired and shattered.</w:t>
      </w:r>
    </w:p>
    <w:p>
      <w:pPr>
        <w:autoSpaceDN w:val="0"/>
        <w:autoSpaceDE w:val="0"/>
        <w:widowControl/>
        <w:spacing w:line="332" w:lineRule="exact" w:before="8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wasn’t until one in the morning that Avantika’s phone beeped again.</w:t>
      </w:r>
    </w:p>
    <w:p>
      <w:pPr>
        <w:autoSpaceDN w:val="0"/>
        <w:autoSpaceDE w:val="0"/>
        <w:widowControl/>
        <w:spacing w:line="420" w:lineRule="exact" w:before="300" w:after="0"/>
        <w:ind w:left="100" w:right="77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Are you up?</w:t>
      </w:r>
    </w:p>
    <w:p>
      <w:pPr>
        <w:autoSpaceDN w:val="0"/>
        <w:autoSpaceDE w:val="0"/>
        <w:widowControl/>
        <w:spacing w:line="420" w:lineRule="exact" w:before="300" w:after="0"/>
        <w:ind w:left="100" w:right="604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Yes. How are you feeling?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76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Much better.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am sorry?</w:t>
      </w:r>
    </w:p>
    <w:p>
      <w:pPr>
        <w:autoSpaceDN w:val="0"/>
        <w:autoSpaceDE w:val="0"/>
        <w:widowControl/>
        <w:spacing w:line="420" w:lineRule="exact" w:before="300" w:after="0"/>
        <w:ind w:left="100" w:right="37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Don’t do that. What are you apologizing for?</w:t>
      </w:r>
    </w:p>
    <w:p>
      <w:pPr>
        <w:autoSpaceDN w:val="0"/>
        <w:autoSpaceDE w:val="0"/>
        <w:widowControl/>
        <w:spacing w:line="420" w:lineRule="exact" w:before="300" w:after="0"/>
        <w:ind w:left="100" w:right="36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Don’t make me say it, Deb. I already feel bad.</w:t>
      </w:r>
    </w:p>
    <w:p>
      <w:pPr>
        <w:autoSpaceDN w:val="0"/>
        <w:autoSpaceDE w:val="0"/>
        <w:widowControl/>
        <w:spacing w:line="420" w:lineRule="exact" w:before="300" w:after="0"/>
        <w:ind w:left="100" w:right="633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But I want you to say it.</w:t>
      </w:r>
    </w:p>
    <w:p>
      <w:pPr>
        <w:autoSpaceDN w:val="0"/>
        <w:autoSpaceDE w:val="0"/>
        <w:widowControl/>
        <w:spacing w:line="420" w:lineRule="exact" w:before="300" w:after="0"/>
        <w:ind w:left="100" w:right="604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That I can’t … because …</w:t>
      </w:r>
    </w:p>
    <w:p>
      <w:pPr>
        <w:autoSpaceDN w:val="0"/>
        <w:autoSpaceDE w:val="0"/>
        <w:widowControl/>
        <w:spacing w:line="420" w:lineRule="exact" w:before="300" w:after="0"/>
        <w:ind w:left="10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But you can still have a child. Blocked fallopian tubes, so what? There’s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IVF, I searched. There are options. So what are you saying sorry for?</w:t>
      </w:r>
    </w:p>
    <w:p>
      <w:pPr>
        <w:autoSpaceDN w:val="0"/>
        <w:autoSpaceDE w:val="0"/>
        <w:widowControl/>
        <w:spacing w:line="420" w:lineRule="exact" w:before="300" w:after="0"/>
        <w:ind w:left="100" w:right="230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It’s wrong. And I hid it from you. I lied. It’s unfair to you.</w:t>
      </w:r>
    </w:p>
    <w:p>
      <w:pPr>
        <w:autoSpaceDN w:val="0"/>
        <w:autoSpaceDE w:val="0"/>
        <w:widowControl/>
        <w:spacing w:line="420" w:lineRule="exact" w:before="300" w:after="0"/>
        <w:ind w:left="100" w:right="73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What’s unfair?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Deb.</w:t>
      </w:r>
    </w:p>
    <w:p>
      <w:pPr>
        <w:autoSpaceDN w:val="0"/>
        <w:autoSpaceDE w:val="0"/>
        <w:widowControl/>
        <w:spacing w:line="420" w:lineRule="exact" w:before="300" w:after="0"/>
        <w:ind w:left="100" w:right="73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What’s unfair?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77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?</w:t>
      </w:r>
    </w:p>
    <w:p>
      <w:pPr>
        <w:autoSpaceDN w:val="0"/>
        <w:autoSpaceDE w:val="0"/>
        <w:widowControl/>
        <w:spacing w:line="420" w:lineRule="exact" w:before="300" w:after="0"/>
        <w:ind w:left="100" w:right="77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?</w:t>
      </w:r>
    </w:p>
    <w:p>
      <w:pPr>
        <w:autoSpaceDN w:val="0"/>
        <w:autoSpaceDE w:val="0"/>
        <w:widowControl/>
        <w:spacing w:line="420" w:lineRule="exact" w:before="300" w:after="0"/>
        <w:ind w:left="100" w:right="77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?</w:t>
      </w:r>
    </w:p>
    <w:p>
      <w:pPr>
        <w:autoSpaceDN w:val="0"/>
        <w:autoSpaceDE w:val="0"/>
        <w:widowControl/>
        <w:spacing w:line="420" w:lineRule="exact" w:before="300" w:after="0"/>
        <w:ind w:left="100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That I was pregnant with Paritosh’s child and I can’t do the same for you.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That I slipped and I made a mistake. There, I said it.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?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?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There?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?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Are you there?</w:t>
      </w:r>
    </w:p>
    <w:p>
      <w:pPr>
        <w:autoSpaceDN w:val="0"/>
        <w:autoSpaceDE w:val="0"/>
        <w:widowControl/>
        <w:spacing w:line="420" w:lineRule="exact" w:before="300" w:after="0"/>
        <w:ind w:left="100" w:right="77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I’m here.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Say something.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What you mean by that is you’re sorry that you were raped and you had to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get a baby aborted when you were all of 17. Is that what you’re sorry for?</w:t>
      </w:r>
    </w:p>
    <w:p>
      <w:pPr>
        <w:autoSpaceDN w:val="0"/>
        <w:autoSpaceDE w:val="0"/>
        <w:widowControl/>
        <w:spacing w:line="528" w:lineRule="exact" w:before="192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>Avantika Work</w:t>
      </w:r>
      <w:r>
        <w:br/>
      </w:r>
      <w:r>
        <w:rPr>
          <w:rFonts w:ascii="Noto Sans Symbols" w:hAnsi="Noto Sans Symbols" w:eastAsia="Noto Sans Symbols"/>
          <w:b w:val="0"/>
          <w:i w:val="0"/>
          <w:color w:val="000000"/>
          <w:sz w:val="30"/>
        </w:rPr>
        <w:t>☹</w:t>
      </w:r>
    </w:p>
    <w:p>
      <w:pPr>
        <w:autoSpaceDN w:val="0"/>
        <w:autoSpaceDE w:val="0"/>
        <w:widowControl/>
        <w:spacing w:line="420" w:lineRule="exact" w:before="192" w:after="0"/>
        <w:ind w:left="1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You must be insane to think that you need to apologize for that. If anything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I should apologize for making you think that it was unacceptable for you to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tell me this happened. Why didn’t you tell me?</w:t>
      </w:r>
    </w:p>
    <w:p>
      <w:pPr>
        <w:autoSpaceDN w:val="0"/>
        <w:autoSpaceDE w:val="0"/>
        <w:widowControl/>
        <w:spacing w:line="526" w:lineRule="exact" w:before="194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>Avantika Work</w:t>
      </w:r>
      <w:r>
        <w:br/>
      </w:r>
      <w:r>
        <w:rPr>
          <w:rFonts w:ascii="Noto Sans Symbols" w:hAnsi="Noto Sans Symbols" w:eastAsia="Noto Sans Symbols"/>
          <w:b w:val="0"/>
          <w:i w:val="0"/>
          <w:color w:val="000000"/>
          <w:sz w:val="30"/>
        </w:rPr>
        <w:t>☹</w:t>
      </w:r>
    </w:p>
    <w:p>
      <w:pPr>
        <w:autoSpaceDN w:val="0"/>
        <w:autoSpaceDE w:val="0"/>
        <w:widowControl/>
        <w:spacing w:line="420" w:lineRule="exact" w:before="194" w:after="0"/>
        <w:ind w:left="100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More than ten years we have been together and yet you couldn’t feel safe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to tell me this. I’m not sure you should be the one apologizing.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Deb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</w:t>
      </w:r>
    </w:p>
    <w:p>
      <w:pPr>
        <w:autoSpaceDN w:val="0"/>
        <w:autoSpaceDE w:val="0"/>
        <w:widowControl/>
        <w:spacing w:line="420" w:lineRule="exact" w:before="300" w:after="0"/>
        <w:ind w:left="100" w:right="648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want that man to die.</w:t>
      </w:r>
    </w:p>
    <w:p>
      <w:pPr>
        <w:autoSpaceDN w:val="0"/>
        <w:autoSpaceDE w:val="0"/>
        <w:widowControl/>
        <w:spacing w:line="420" w:lineRule="exact" w:before="300" w:after="0"/>
        <w:ind w:left="100" w:right="46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:(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heard you came close to killing him.</w:t>
      </w:r>
    </w:p>
    <w:p>
      <w:pPr>
        <w:autoSpaceDN w:val="0"/>
        <w:autoSpaceDE w:val="0"/>
        <w:widowControl/>
        <w:spacing w:line="420" w:lineRule="exact" w:before="300" w:after="0"/>
        <w:ind w:left="100" w:right="648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surprised myself too.</w:t>
      </w:r>
    </w:p>
    <w:p>
      <w:pPr>
        <w:autoSpaceDN w:val="0"/>
        <w:autoSpaceDE w:val="0"/>
        <w:widowControl/>
        <w:spacing w:line="332" w:lineRule="exact" w:before="388" w:after="0"/>
        <w:ind w:left="1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>Avantika Work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Why did you send me outside?</w:t>
      </w:r>
    </w:p>
    <w:p>
      <w:pPr>
        <w:autoSpaceDN w:val="0"/>
        <w:autoSpaceDE w:val="0"/>
        <w:widowControl/>
        <w:spacing w:line="420" w:lineRule="exact" w:before="300" w:after="0"/>
        <w:ind w:left="100" w:right="590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was confused. Disgusted.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Sorry.</w:t>
      </w:r>
    </w:p>
    <w:p>
      <w:pPr>
        <w:autoSpaceDN w:val="0"/>
        <w:autoSpaceDE w:val="0"/>
        <w:widowControl/>
        <w:spacing w:line="420" w:lineRule="exact" w:before="300" w:after="0"/>
        <w:ind w:left="100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Not at you, at myself. You went through hell at 17 and all I could think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lying in this bed was how badly it hurt my ego. That how little I felt when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Paritosh told me what he did. I kept thinking of how angry I was. Of how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much bigger a man he must have felt telling me that.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Deb, don’t.</w:t>
      </w:r>
    </w:p>
    <w:p>
      <w:pPr>
        <w:autoSpaceDN w:val="0"/>
        <w:autoSpaceDE w:val="0"/>
        <w:widowControl/>
        <w:spacing w:line="474" w:lineRule="exact" w:before="246" w:after="0"/>
        <w:ind w:left="10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I was questioning my love. I couldn’t feel sorry for you even a little bit. I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kept feeling angry.</w:t>
      </w:r>
      <w:r>
        <w:rPr>
          <w:rFonts w:ascii="Noto Sans Symbols" w:hAnsi="Noto Sans Symbols" w:eastAsia="Noto Sans Symbols"/>
          <w:b w:val="0"/>
          <w:i w:val="0"/>
          <w:color w:val="000000"/>
          <w:sz w:val="30"/>
        </w:rPr>
        <w:t>☹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That’s just wrong, no?</w:t>
      </w:r>
    </w:p>
    <w:p>
      <w:pPr>
        <w:autoSpaceDN w:val="0"/>
        <w:autoSpaceDE w:val="0"/>
        <w:widowControl/>
        <w:spacing w:line="420" w:lineRule="exact" w:before="194" w:after="0"/>
        <w:ind w:left="100" w:right="331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You weren’t in love with a 17-year-old Avantika.</w:t>
      </w:r>
    </w:p>
    <w:p>
      <w:pPr>
        <w:autoSpaceDN w:val="0"/>
        <w:autoSpaceDE w:val="0"/>
        <w:widowControl/>
        <w:spacing w:line="420" w:lineRule="exact" w:before="300" w:after="0"/>
        <w:ind w:left="1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Why couldn’t I feel sorry? Why was my anger more important? I wish I can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turn back time and change that. Maybe that will make me feel something.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Hmmm.</w:t>
      </w:r>
    </w:p>
    <w:p>
      <w:pPr>
        <w:autoSpaceDN w:val="0"/>
        <w:autoSpaceDE w:val="0"/>
        <w:widowControl/>
        <w:spacing w:line="420" w:lineRule="exact" w:before="300" w:after="0"/>
        <w:ind w:left="100" w:right="77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Hmmm.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37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Can I come see you? I’m dying a little inside.</w:t>
      </w:r>
    </w:p>
    <w:p>
      <w:pPr>
        <w:autoSpaceDN w:val="0"/>
        <w:autoSpaceDE w:val="0"/>
        <w:widowControl/>
        <w:spacing w:line="420" w:lineRule="exact" w:before="300" w:after="0"/>
        <w:ind w:left="100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So am I. I kept switching on my Wi-Fi to check if your hotspot was still on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to see if you’re outside.</w:t>
      </w:r>
    </w:p>
    <w:p>
      <w:pPr>
        <w:autoSpaceDN w:val="0"/>
        <w:autoSpaceDE w:val="0"/>
        <w:widowControl/>
        <w:spacing w:line="420" w:lineRule="exact" w:before="300" w:after="0"/>
        <w:ind w:left="100" w:right="288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knew you were. I kept checking if it would connect.</w:t>
      </w:r>
    </w:p>
    <w:p>
      <w:pPr>
        <w:autoSpaceDN w:val="0"/>
        <w:autoSpaceDE w:val="0"/>
        <w:widowControl/>
        <w:spacing w:line="420" w:lineRule="exact" w:before="300" w:after="0"/>
        <w:ind w:left="100" w:right="77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Come here.</w:t>
      </w:r>
    </w:p>
    <w:p>
      <w:pPr>
        <w:autoSpaceDN w:val="0"/>
        <w:autoSpaceDE w:val="0"/>
        <w:widowControl/>
        <w:spacing w:line="420" w:lineRule="exact" w:before="30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slowly walked inside as if she would jinx it with one wrong step.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climbed up the bed and over him.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a little injured,’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don’t care,’ said Avantika, crying and smiling and laughing, and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kissed him. ‘I’m so sorry, Deb, I’m so sorry.’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will get punched if you apologize. And you should know that I can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 that. Shrey should have taken a video—’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‘Shut up.’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didn’t let Deb’s hand go for the rest of the night. She couldn’t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get a wink of sleep. She watched him flit in and out of sleep. Every time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would open his eyes, she would feel her heart jump. Then he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smile at her and she would feel at ease. It was like him telling her that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undergone is past him and that they would never discuss it ever again.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kept her hand on his chest, felt his chest rise and fall, and kissed him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softly as he slept. It felt like she was falling in love again.</w:t>
      </w:r>
    </w:p>
    <w:p>
      <w:pPr>
        <w:autoSpaceDN w:val="0"/>
        <w:autoSpaceDE w:val="0"/>
        <w:widowControl/>
        <w:spacing w:line="420" w:lineRule="exact" w:before="0" w:after="0"/>
        <w:ind w:left="100" w:right="392" w:firstLine="30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ate what was left in Deb’s hospital meal. She didn’t want to go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cafeteria and leave Deb’s side. Every time she would get drowsy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have lucid dreams about Deb getting up from the bed, walking out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the hospital and never coming back again. What would she do if he ever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did that? What would anything mean without him?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early morning and the doctor had just seen Deb when Deb said,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his words muffled with sleep and pain, ‘Avantika?’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need to rest, Deb. Just sleep.’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need to know something.’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love you,’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love you too,’ he said. ‘There’s something else … the reports, my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reports from … fertility clinic, I got them a few days back and …’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32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Vernita felt her heart pound in her chest. The roads, the signboards,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lights, they were all out of focus. She kept looking at her phone. Ivan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sleeping and yet she felt on the edge.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What if he wakes up?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She felt a little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guilty to be wanting to be back home when her best friend was going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through what was the toughest phase of his life. In her defence, she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been texting Deb regularly through the last week. But Shrey told her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should go meet him. Shrey said he didn’t want to meddle after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happened the last time. Vernita was nervous, too. Deb had not needed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anyone as an emotional crutch ever since he started dating Avantika ten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years ago. What would she say to him? What did he need to hear?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she reached Deb’s house, she found him in a rather chirpy mood,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confusing her further still. She spent the next hour trying to discern if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were put-on. He kept talking to her as if it happened to every second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person.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Vernita said, ‘Look on the positive side, Deb. I think of it sometimes.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What if we never had any kids? Imagine the freedom? And not now but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when we are forty and fifty and sixty!’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‘Hmmm. I just keep thinking of all the time we used protection. Such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waste of time and money. I don’t think there’s anything sadder than that.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feels like a joke,’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30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did the doctors say?’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know … the same, all the tests say the same. I’m incapable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what comes naturally to almost everyone around me. No matter where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look, everyone is fucking getting pregnant.’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Despite the calmness, the cracks in Deb’s voice had now surfaced.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asked, ‘How does Avantika stand all this?’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‘Stand what?’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‘This whining? This beating down of yourself that you do? Deb, I’m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going to listen to all this self-deprecating bullshit from you. You know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what Tanmay told me? He told me straight to my face that he would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left me if he were faced with the choice you were faced with. That makes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 a bigger man than him. That’s something I never thought I would say.’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 is easier to be the bigger man, isn’t it? The real choice would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been if I had a working penis and I could actually father a child—’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have a working penis, I guess,’ said Vernita.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mean if that … that thing had a few tadpoles. It’s easy to accept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lie of hers because it’s really me who’s powerless. I have nothing to give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‘Fuck off, Deb. One more time you say something like that and I’m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leaving.’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‘But it’s true, isn’t it? Being the way I am it would have been odd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me to—’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could have been the most virile man on the planet and yet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wouldn’t have left Avantika and you know that,’ she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‘How can you be so sure?’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‘Because you’re selfish with your love. You can’t bear to part with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thing that gives you the most happiness. You’re not stupid like other men.’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 I’m not,’ he said and smiled.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are you smiling now?’ asked Vernita.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‘There’s another upside. After this whole business of low sperm count,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not make me feel less of a man, Avantika moans a lot more now.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should hear it. It’s like she’s making out with Hercules. I can’t say I don’t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love it. She’s a good actor.’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‘You’re impossible!’ said Vernita. ‘Now tell me exactly what the doctor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said? And not just the parts that will make me feel sorry for you? What are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your chances?’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‘Minimal. They told me what they are going to do in detail and it wasn’t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pretty when they did.’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‘Tell me. Don’t miss any detail.’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‘They will slice open my balls. They will check if the problem is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transportation of sperm. If it is, then they harvest them.’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 doesn’t sound pretty.’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not. They will then get eggs from Avantika and make a baby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embryo in a lab. Once that’s done they will implant it in Avantika’s womb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that’s how the pregnancy will start.’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 sounds simple enough.’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‘Only if they find something when they take a knife to my balls,’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Deb.</w:t>
      </w:r>
    </w:p>
    <w:p>
      <w:pPr>
        <w:autoSpaceDN w:val="0"/>
        <w:autoSpaceDE w:val="0"/>
        <w:widowControl/>
        <w:spacing w:line="420" w:lineRule="exact" w:before="0" w:after="0"/>
        <w:ind w:left="40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‘Don’t make it sound dramatic. So when is the procedure?’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haven’t scheduled it yet,’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haven’t decided on our worst-case scenario decision. What if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cut me up and there’s nothing? Fossilized sperms. Dead children.’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‘Then what?’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could go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Vicky Donor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way or we could adopt.’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do you want to do?’ asked Vernita.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don’t want to be a bigger man this time. I want to adopt. I don’t know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if I will be able to love the baby if it reminds me of anyone other than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Avantika. Anyway this entire process is lopsided, she will carry the child,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will birth it, she will feed it, the baby will be always be more hers than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mine. I don’t know if I will have it in me to love it as much as I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have if it were mine. Does that make a bad person?’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can’t help it. But adoption would make it 100 per cent not yours. If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bears the child, there’s at least something of the two of you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baby. There’s a chance it will look like her, no?’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‘Yes, but if we adopt Avantika and I will have the struggle of trying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love the baby. We will do that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together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The baby? It will be equally ours.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We will both be in the same boat,’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‘Did you tell her this?’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‘Are you crazy? Not in a million years. I don’t want to take this away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from her. If she wants to get pregnant she can get pregnant. I will take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chance. Why should I rob her of the happiness? If the baby … I will find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 myself to love her.’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lied to her about not wanting to adopt?’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‘That’s what you do for love, don’t you?’</w:t>
      </w:r>
    </w:p>
    <w:p>
      <w:pPr>
        <w:autoSpaceDN w:val="0"/>
        <w:autoSpaceDE w:val="0"/>
        <w:widowControl/>
        <w:spacing w:line="420" w:lineRule="exact" w:before="30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Twenty kilometres away, in an investment bank office, Avantika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were having the showdown of their lives. Neither of them could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keep their voices down.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don’t want to talk here,’ said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can’t run away from this,’ said Tanmay.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smiled at the colleagues who passed her by. She fooled no one,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was easy to see that they were having a fight.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‘What’s this nonsense about adoption? If you can get a child normally,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 will do that. Do you hear that? I will not hear one more word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adoption, okay?’ grumbled Tanmay.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have made up my mind. That’s not your decision to make, Bhaiya,’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‘So now nothing I say matters, haan? And why should you adopt? If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was some problem with you, wouldn’t he have tried to see if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could choose surrogacy or whatever they do?’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 might not have,’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29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‘Don’t put him on a pedestal he doesn’t deserve to be on.’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‘You’re saying this after knowing what I hid from him?’ asked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Avantika. ‘He didn’t say a thing to me, Bhaiya! Not a thing!’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‘That would be mighty convenient don’t you think? I would have taken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him seriously if … he had it in him.’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‘Had it in him? Really? Is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that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how you will say it? Is that what you’re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saying? Had you used the same words for me?’ asked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can’t believe that you’re taking his side on this.’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‘His side?’ asked Avantika. ‘He’s my husband.’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‘And I’m your brother. I’m your family.’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‘And what do you think he is? Bhaiya, if that’s how you’re going to talk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about him I’m going to have to stop talking to you. You’re pushing your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luck now,’ she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‘For him?’ scoffed Tanmay. ‘Just to knock some sense into you, I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tell you that Deb’s best friend Vernita is against this stupid adoption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idea.’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do I have to do with what Vernita thinks we should do?’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need to calm down and think about it. I can talk to him. He will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understand. Why should you be robbed of having a biological child just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because he is …’ argued Tanmay.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‘There’s no point talking to him. He doesn’t want to adopt either.’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‘Then where’s the problem, Avantika? Why do you want to adopt when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 can do the IVF and he doesn’t mind?’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can’t claim the baby just as my own. It’s unfair on him,’ explained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Avantika.</w:t>
      </w:r>
    </w:p>
    <w:p>
      <w:pPr>
        <w:autoSpaceDN w:val="0"/>
        <w:autoSpaceDE w:val="0"/>
        <w:widowControl/>
        <w:spacing w:line="420" w:lineRule="exact" w:before="0" w:after="0"/>
        <w:ind w:left="400" w:right="38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would you do that?’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‘That’s what you do for love, don’t you?’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33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Baby shops and babies and pregnant women didn’t move Avantika as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once did.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wasn’t reduced to happy tears looking at little baby socks.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didn’t crave to tell her own stories of tiredness, of frustration with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newborn. The future joy of having a child with Deb had ebbed away. Every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morning she would look at Deb, his smiling face staring like the goddamn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sun at her, with tea in the cups they had picked on a holiday to Bhutan,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tray that they had flicked off a hotel in Raipur. Her heart would sink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thought that their baby wouldn’t have anything of him. Why would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want a child that would have nothing of the man she dearly loved? She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imagined it so many times in the past year, of what her mornings would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like. She would be sleeping in the other room because Deb would insist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getting sleep before her office. And he would come trotting in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daughter clinging to him. Both of them would break out in bright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smiles seeing her. They would climb up on the bed like two twins—and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smother her with kisses. She would be torn trying to decide who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should kiss more. They would fight for her attention, and every morning,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break her heart to leave them and go to office.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all the things she was sure of, she knew Deb’s baby would be capable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unconditional love like him. What’s the point of having a baby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otherwise if not to feel loved like you’re the only person in the world?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was unmoved and undaunted by the possibility. He didn’t mind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child would have nothing of him. He found the heart to even joke about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‘Weren’t your friends disappointed that you had started looking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me?’ Deb had said the day before.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‘It’s not funny, Deb,’ Avantika had said.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 baby might not look like me, might not inherit anything from 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you must be crazy to think he or she would mimic anyone more than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me. You will be in office making money and I will be with Nayra making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a little me. She will always be on my team. You will be the cruel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mother who asks her to study and perform well and what not and I will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cool father who knows how to have fun. Our roles are set and you’re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loser,’ Deb had said.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‘You’re not fun without me,’ Avantika had said sadly.</w:t>
      </w:r>
    </w:p>
    <w:p>
      <w:pPr>
        <w:autoSpaceDN w:val="0"/>
        <w:autoSpaceDE w:val="0"/>
        <w:widowControl/>
        <w:spacing w:line="420" w:lineRule="exact" w:before="0" w:after="0"/>
        <w:ind w:left="0" w:right="576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had homed in on their worst-case scenario decision. Deb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browbeaten Avantika to find a donor in case his surgery had no results.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books might not have found an audience but his words always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worked on Avantika and once he started showing her repeatedly what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miss if she didn’t go through with a natural birth, Avantika was no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match for him.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 Nikhil Sharma had been of considerable help. Unlike other doctors,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had taken a deep interest in their case and would text Deb every day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ask him about the progress, his language more friend-like than doctor.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encouraged Deb and Avantika to pursue IVF over adoption.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‘Because you need to earn money,’ Deb had chuckled the first time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said it.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‘Once you wish to have the second child, adopt,’ said Dr Sharma.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‘These things are hardwired into us. Once you learn to love your own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child, made of Avantika’s flesh and bone and tissue, you will be able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love anyone. But start with IVF. Being pregnant and giving birth is 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experience for both the man and the woman. You don’t want to miss out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that,’ he had said to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‘For a single, childless man, you sure know a lot about it,’ said Deb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sniggered at his own joke.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0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‘How do you deal with him?’ Dr Sharma asked Avantika and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laughed.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Despite Avantika agreeing to the decision they had made, she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dilly-dally and keep changing her mind.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can choose not to have children,’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would we do that?’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‘My super boss, she doesn’t have kids, and look where she is. Maybe it’s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not okay to take a break in a career like mine. It’s easy to irreversibly slip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down, no?’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‘That’s lame, Avantika. You will be working till the very last day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your pregnancy, and you will go back to the office the day it’s possible.’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‘What if I don’t feel like it? What if I want to stay with the baby?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if I lose my ambition, my drive?’ asked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‘That offends me, Avantika. You have called me “baby”, you once told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 you love me more than it’s possible to love anyone, and yet you didn’t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lose your ambition or drive, or wanted to permanently stay home.’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‘How do you know I have not wanted to permanently stay at home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you?’ she asked, holding his hand.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smiled softly and said, ‘You don’t have to worry about me, not even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little bit. Anything that comes out of you is mine because you’re mine.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How can I not love it? I even love your shoes. Umm … that came 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wrong.’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‘That’s worryingly sweet. Why are you this annoying? Can’t you just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angry with me? Be frustrated? Fight. Make a big deal out of it. Why can’t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 make this into the worst phase of our relationship? Why are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taking this so well?’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are starting something new and I don’t want it to have bad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memories trailing with it. God knows you have had enough of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already. If you average out all the things you have been deprived of and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things I had, me not being able to father my child doesn’t leave a big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dent,’ said Deb.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felt her ambition waning looking at Deb saying the perfect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words like he always did. It was true he was annoying. Sometimes he got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 her nerves by setting standards of love so high it was impossible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match. It was only last year that Avantika noticed something Deb had been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doing for years now. Every time he would go out to shop for himself, 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would go on a work trip, or he would go on a trip Shrey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drag him to, Deb would always come back home or wait at home with a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gift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Now these weren’t gifts that were easily discernible. Sometimes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clear her cupboard and set it up. At other times, it would be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leftover piece of pizza. Or a trinket both of them knew she wouldn’t wear.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Sometimes it would be a lone scented candle. She hadn’t realized this for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long time—that these were gifts for her, to make her happy after a long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absence. He was like a puppy who brings slippers to its pet-mom or pet-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dad after he or she is gone for a while. It’s not because the pet-mom will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 happy, it’s because there’s no other way the puppy can show how happy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is to see her again. She had cried and laughed in the washroom when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finally struck her. And from then on, she always looked for her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gift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then felt guilty for being not able of reciprocate the same way.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was the nice boy who hadn’t finished last in love. All she wanted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to drag Deb inside the blanket and spend the rest of her life snuggling.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regretted ever wanting a child. The idea had festered and festered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for a long time and now she knew she would never be complete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without a child. Even though she had suggested to Deb that they could go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without one, she knew there was nothing else she wanted more in life.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34</w:t>
      </w:r>
    </w:p>
    <w:p>
      <w:pPr>
        <w:autoSpaceDN w:val="0"/>
        <w:autoSpaceDE w:val="0"/>
        <w:widowControl/>
        <w:spacing w:line="332" w:lineRule="exact" w:before="256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TESE.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Testicular Epididymal Sperm Extraction.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That’s what the doctors were calling the procedure. Dr Sharma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booked them an appointment with a doctor in Mumbai whom he highly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respected. Deb and Avantika had to fly down to Mumbai to meet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doctor and discuss their case.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will make incisions on the testes and get to the sperm-producing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tissue. There will be an embryologist in the room who will check it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sperms. Whatever we find, will be frozen for IVF,’ the doctor said. Then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looked at Avantika and said, ‘Dr Sharma must have updated you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what we do next. If we find what we are looking for, we will start your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IVF. We will harvest your eggs, fertilize them and we will take it from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there.’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‘How often do you find sperm in the tissue?’ asked Deb.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‘There’s no such percentile. It’s important for both of you to be positive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at a time like this. If things don’t go the way you want them to then there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are other options. If you want a sperm donation we can facilitate that, if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adoption is the route you want to go in, we can get you in touch with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right people,’ the doctor explained.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Later, on their flight back to Delhi, Avantika couldn’t help but think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how rehearsed the doctor’s answers were. She wondered how many times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would have said the entire same thing, then gone back home and drank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tea with his wife, played with his children like nothing had changed.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thought about the couples who were his patients—how indelibly he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changed their lives with his words.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During the week that passed, Avantika couldn’t sleep, eat or work.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seemed to take it well, or at least he pretended to. A few times Avantika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asked Deb if he wanted to talk about it and he would brush it aside. ‘It’s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like the roll of a die. We will see what comes out of it. No point stressing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over it,’ he would say.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 the red-eye flight to Mumbai for the procedure, Deb promptly fell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asleep with his head on Avantika’s shoulder. Avantika switched on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reading light and read all the literature she had downloaded on the TESE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procedure.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woke up minutes before the flight landed.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‘Did you sleep well?’ he asked.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did.’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‘Why doesn’t your mouth smell like dead rats then?’ asked Deb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promptly slept again in the cab, and shouted with joy when it stopped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outside their hotel, St Regis. Avantika had stayed in this hotel before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bring the little shampoo bottles back for Deb. Deb had always been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jealous of Avantika when she would come back with stationary with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name in golden lettering on it.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 gets boring after a while,’ she would say and he wouldn’t believe her.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kept flitting from the room to the bathroom and back to the room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 they’d checked-in. Watching him, Avantika couldn’t believe he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scheduled for a life-changing operation the next day.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wanted Deb to get some sleep but Deb didn’t want to miss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complimentary breakfast, or the chance to go to the pool. He dragged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the complimentary fifteen-minute foot massage too.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 Deb exhausted all the things one could do for free at the hotel,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clicked enough pictures in different clothes at different times to show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been there more than once, Avantika asked, ‘Do you want to go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somewhere nice?’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have chosen nicely till now. I feel like a lamb before slaughter,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happy lamb. I allow you.’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booked an Ola cab for the day; not just any cab at that but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luxury one. The driver came in a white suit driving a Jaguar and was more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handsome and confident than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‘Thank God for capitalism and your investment banker salary,’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whispered when they got inside the car. ‘We don’t really need to go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anywhere. We can stay in the car. Look at this leather.’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‘He’s listening,’ muttered Avantika angrily.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‘Chee. I was talking only about this leather and not what we would want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do on it. Did you feel it? Amazing, isn’t it?’ said Deb and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realized he meant it.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took him to Jamjar Diner, a place she always went to when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in Mumbai.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always thought you would like this place. It’s very writerly, isn’t it?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have imagined you sitting in that corner, typing away, and me in this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corner looking at you, trying to come up with conversation starters,’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 makes sense it’s an imaginary scenario because no one comes to 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I’m writing. And you can hardly write when you know that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coffee you’re drinking is for 400 rupees,’ said Deb. ‘Nice place though.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reckon Amish and Chetan and Ravinder come to write here.’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ordered like they had not just eaten a meal fit for beasts.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fingers were sticky from pork ribs and chicken pulled burger and meat-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juice dripped from his mouth like he was a little child. ‘Should we talk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about tomorrow?’ asked Avantika when they were walking on the Versova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beach, trying to digest what they had eaten.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‘Didn’t we have numerous talks about it? If things go right, it will be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blessing; if they don’t, we will take it as it comes. I have thought about it.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Why would it be any trouble loving something that’s a part of you? It’s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going to be easy, I know,’ said Deb.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wouldn’t talk further and it didn’t help Avantika’s anxiety. No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matter what he said, Avantika wanted the child to have both their genetic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markers. She wanted Nayra to be like Deb and no one else.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they seemed to have digested their food, they headed to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nearest mall, bought bar-worthy clothes and went to a nearby bar where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neither of them drank. Deb could see nothing of the dress; she was all skin,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all legs and no fabric. Deb, on the other hand, was all fabric, layers of it.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a blazer on, he felt overdressed in the right kind of way. Avantika’s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constant glances, her little touches, stolen pecks made him feel handsome,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sexy.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Unlike Deb, Avantika never needed alcohol to dance. Within minutes,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had turned the dance floor into the stage of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Dance India Dance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establishing long eye contact with anyone who would try to upstage her.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Even after all these years of a hectic corporate job, Avantika’s steps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rhythm were razor sharp. There were still remnants of the old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who could party all days of the week, knew every club manager, every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bouncer and a flirtatious smile from her would be all it took to get inside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any club in the city no matter how exclusive.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knew that dancing made Deb uncomfortable. He would always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look at his feet, from deep inside his drink, and pretend as though he came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alone to the bar. That only made Avantika throw her arms around him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point to him every time a word like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dilbar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jaaneman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or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dildaar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came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song. He would shyly curl into himself and look like a little hedgehog.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need to stop doing that,’ she said when they left the bar.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‘That’s never going to happen.’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tiredness set in only when they were back in their room. They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six hours before they had to report to the hospital for the procedure.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every passing minute, Avantika’s nervousness went up a few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notches.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Deb went to the bathroom to shave his nether regions like he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been asked to do, Avantika cried a little.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‘Are you okay in there?’ asked Avantika from the other side when it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been some time.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didn’t answer. She peeked in and found Deb sitting hunched up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corner of the bathtub. The razor was still in his hand and the shaving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cream was untouched. Avantika went and sat next to him.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okay, there’s no need to be brave,’ she said and held his hand while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cried.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needed a good cry,’ she said when he was done, and took the razor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from his hands. ‘Let me help you out.’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‘No, thank you. You will turn me on and that will only make it harder.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shave I mean,’ said Deb and winked.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glad you’re back to your old pervert self. But to answer you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rather shave something hard than something floppy. Now show it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me,’ 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lathering was okay. Deb even enjoyed it. ‘We should do this more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often. But you need to get better, put your heart into it, like really get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there,’ he said to her. Avantika shook her head, smiling. But the second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saw the razor in Avantika’s hand approach his privates, he started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freak out.</w:t>
      </w:r>
    </w:p>
    <w:p>
      <w:pPr>
        <w:autoSpaceDN w:val="0"/>
        <w:autoSpaceDE w:val="0"/>
        <w:widowControl/>
        <w:spacing w:line="420" w:lineRule="exact" w:before="0" w:after="0"/>
        <w:ind w:left="40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don’t trust you.’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‘What! It will be fine, believe me.’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have seen you sharpen pencils, you’re horrible,’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‘But you have also felt up my legs. They don’t shave themselves, I do,’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argued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‘Legs are safe, not this. I will do it myself,’ 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‘Okay, fine, I have a better idea.’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left the bathroom and came back with a little tube of Veet,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hair removal cream. ‘This is safe. It might sting a little but it’s super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clean. Smells good too!’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That’s what they did. Avantika took to his cock and balls like an artist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aimed for perfection. By the time she finished, the place was so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smooth you could skate on it.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made jokes about it till it was time for them to leave.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double-checked the files before they left. They held hands all the way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hospital. The nurse whom Avantika had made good friends with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previous time they were at the hospital wished them luck and ushered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 into the room. The sympathetic look in her eyes was unmissable.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did nothing to their confidence.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was another couple waiting there. Half an hour passed by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neither they nor Deb and Avantika introduced themselves. They looked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more nervous than Deb and Avantika. It was finally Deb who spoke, ‘It’s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going to be fine.’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other man, who identified himself as Ankit Gupta, nodded.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wives looked at each other. In the tiny second they held their gaze, both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 told each other their story.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Ankit and Reema Gupta, who lived in a large joint family, hadn’t told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anyone they were going through this procedure.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‘Our friends know but our parents don’t,’ 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didn’t discuss the steps ahead but Avantika knew that Ankit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Reema Gupta wouldn’t go through with adoption. The thick sindoor on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forehead, the clutch of bangles, the saree, told her that they were from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conservative bania business family where adoption wasn’t an option.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Donation would be frowned upon too. But they would do it and lie to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entire family.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‘Best of luck,’ Avantika wished them, briefly thinking about the lie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Guptas would have to live through their lives if today wasn’t successful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for them.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was called before Ankit Gupta and put under general anaesthesia.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remained cheerful through it all.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will get through this,’ said Avantika to Deb as he started to drift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off. ‘You’re the most beautiful man I have ever seen.’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drifted off with a smile on his face. She kissed his face lightly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found herself tearing up when they took him inside.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little later, Ankit Gupta was called too. Avantika and Reema sat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waiting room holding hands, a strange kinship between them, waiting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husbands to emerge from the operation theatre. Both their hearts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pounded, and their eyes kept flitting towards the clock.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The surgery is not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life-threatening,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Avantika kept reminding herself.</w:t>
      </w:r>
    </w:p>
    <w:p>
      <w:pPr>
        <w:autoSpaceDN w:val="0"/>
        <w:autoSpaceDE w:val="0"/>
        <w:widowControl/>
        <w:spacing w:line="420" w:lineRule="exact" w:before="0" w:after="0"/>
        <w:ind w:left="4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‘They will be okay, they will be okay,’ she kept telling Reema Gupta.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was called first. Deb had been shifted to a private room.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will see you later,’ said Avantika to a nervous Reema.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she walked into the ward, she was just happy to see Deb. He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waking up. For that moment, she forgot there was an operation on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result of which their lives hinged. She was just glad to see him, and hold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his hand again.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 drugs are powerful. I might have flirted with the doctor there when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reached out. In my defence, everyone sort of looked like you,’ said Deb.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smiled, and then they fell silent. For the next half hour,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just sat there, waiting. The effect of the drugs wore off and the first signs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worry cropped up on his face. Every passing second made their anxiety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worse.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‘If they found something they would have told us by now. I have read it.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Men are often told during the surgery if it’s successful,’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‘Let’s wait,’ said Avantika, wringing her hands together, muttering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prayers. She didn’t need Deb’s negativity right now.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Deb, too, closed his eyes in prayer but couldn’t concentrate.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little later they saw Reema Gupta outside. She was crying, her hands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were clasped tightly around the doctor’s and she was thanking him. Ankit’s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surgery was successful and he would go on to the next step. When Reema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Gupta turned, she saw Deb and Avantika looking right at her. Not knowing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how to react, she scuttled away trying to hide her happiness but the spring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 her step was hard to miss.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know what that means, right?’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squeezed Deb’s hand. She looked at him and hoped she could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 something to make it all go away.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‘Let’s wait for the doctor to come?’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‘Accept it,’ said Deb and leaned back, the truth was staring right at him,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he tried his hardest not to cry.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It doesn’t matter, the child will still be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mine, it will be mine, it will be Avantika’s and mine.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‘It’s okay, Avantika.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 know what to do from here. We have talked about this. We need to look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ahead.’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not talking about it till I hear it from the doctor.’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‘That’s just irrational,’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took him all his might to not cry; he wanted to. He wanted to unhook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cannulas and run away from the hospital, just keep running.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Why me?</w:t>
      </w:r>
    </w:p>
    <w:p>
      <w:pPr>
        <w:autoSpaceDN w:val="0"/>
        <w:autoSpaceDE w:val="0"/>
        <w:widowControl/>
        <w:spacing w:line="332" w:lineRule="exact" w:before="88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Why the fuck did I have go through this fucking fucking fucking thing!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little later when the door to the room opened, they were offended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see the doctor’s smiling face. Had he forgotten what news he had to give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them? Deb took a deep breath. He had kept his tears in, and that’s the way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would be from now, he thought. There would a long road ahead. A baby,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not his, would grow inside Avantika’s womb and till the time it was born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 Avantika’s face, he would have to keep all his tears in.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‘How are we doing?’ he asked, rather gleefully.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By now Avantika’s restlessness had peaked. She wanted to smash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glucose stand on the doctor’s head.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Both of them just smiled drily waiting for the bad news to be confirmed.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‘So good news, we found quite a few sperms in the tissue. They are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being frozen as we speak. We will get them transported to Delhi and Dr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Sharma will take it forward,’ said the doctor and turned to Avantika. ‘So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 know what you need to do now, don’t you? You need to get ready for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pregnancy.’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Avantika made the doctor repeat what he had just said.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doctor told them, once, twice and then again, that they were cleared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IVF and if everything went well there was no reason why Avantika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wouldn’t be pregnant soon.</w:t>
      </w:r>
    </w:p>
    <w:p>
      <w:pPr>
        <w:autoSpaceDN w:val="0"/>
        <w:autoSpaceDE w:val="0"/>
        <w:widowControl/>
        <w:spacing w:line="420" w:lineRule="exact" w:before="0" w:after="0"/>
        <w:ind w:left="0" w:right="288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Back in the hotel that night, Deb and Avantika cried together and ate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two cheesy burgers with fries and coke and watched their wedding video.</w:t>
      </w:r>
    </w:p>
    <w:p>
      <w:pPr>
        <w:autoSpaceDN w:val="0"/>
        <w:autoSpaceDE w:val="0"/>
        <w:widowControl/>
        <w:spacing w:line="332" w:lineRule="exact" w:before="88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Neither of them said anything because they didn’t know what to say.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35</w:t>
      </w:r>
    </w:p>
    <w:p>
      <w:pPr>
        <w:autoSpaceDN w:val="0"/>
        <w:autoSpaceDE w:val="0"/>
        <w:widowControl/>
        <w:spacing w:line="420" w:lineRule="exact" w:before="168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were only half way through their journey though. After they found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sperm in the TESE procedure, Deb and Avantika’s days had become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painful science project. Jokes and little dates were what kept them going.</w:t>
      </w:r>
    </w:p>
    <w:p>
      <w:pPr>
        <w:autoSpaceDN w:val="0"/>
        <w:autoSpaceDE w:val="0"/>
        <w:widowControl/>
        <w:spacing w:line="420" w:lineRule="exact" w:before="0" w:after="0"/>
        <w:ind w:left="100" w:right="43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hadn’t been prepared for how exhausting IVF was, no one tells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that; they kept reminding each other what they had already gone through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come to this point to power on.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first thing they had to learn was to administer injections to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increase the egg count. And since Avantika turned out to be rather bad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it, poking and prodding and bleeding before she got the nerve right every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time she tried, it was Deb who had to carry out the job.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stress of missing an injection was immense. After pricking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countless times, he didn’t want to skip one by mistake lest they had to do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entire procedure again. He would put alarms on his phone two hours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prior to remind himself of when it was time to inject her. He would be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office an hour before it was time, pacing around nervously, cradling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softly the vials of medicine. Then they would go inside the women’s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bathroom, hang the CLEANING IN PROGRESS signboard outside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then carry it out.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Everyone in her office figured after a few days what was happening.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None of them possessed less than a post-graduate degree or a sub-100 IQ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yet they threw looks they would have imagined on aunties in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locality.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‘Don’t mind them,’ Avantika would keep telling Deb every day.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fine, it’s horrible that you have to see them every day,’ Deb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kept getting more and more painful for Avantika; as if everything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inside her body was being churned. The closer they got to the date they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to collect the eggs, the more tense they became.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need to be together in this. It’s a stressful time for any couple,’ Dr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Sharma kept telling them. He would regularly schedule their sessions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counsellor even when they told him they didn’t need it. Every few days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friend of his would drop by their home; they would reluctantly talk to him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but would feel better by the end of it all.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knew Avantika had a high threshold for pain but this was on 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entirely different level; the tension only made it worse. The time leading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up to the day she was due to get her eggs collected was stressful.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to apply for sick leaves for the regular tests and blood work. They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make sure everything was working fine. They had heard from others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who went to the same hospital that it could be painful. The doctor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given Avantika the choice to go under local or general anaesthesia.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don’t have to be Wonder Woman. Take general and then sleep,’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didn’t agree. She was being superstitious. She thought nothing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good would come out of it if she didn’t go through the pain.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 makes no sense at all,’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‘Nothing that we are doing makes sense. Fifty years ago if you told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couple they could only have kids if they cut open the balls of the man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then extracted eggs from the woman and then fertilized them on a slide,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wouldn’t have sounded real to them,’ argued Avantika. ‘Let me do this,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have been through enough pain, don’t you think?’ Deb said even 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Dr Sharma stood on their heads asking them for what they had picked.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‘Local,’ she said.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‘Let her do this,’ said Dr Sharma.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‘You’re not married to her,’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‘Wow, sass, is that what you kids call it these days?’ said Dr Sharma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 a smile. ‘Can we hurry up now? Believe it or not, I have other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patients.’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was wheeled in for the surgery. Deb waited outside. Dr Sharma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assured them beforehand that the surgery was commonplace and all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should hope for was that they get a lot of eggs or they would have to repeat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again.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 Sharma had explained, ‘The more we get, the more we will try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fertilize. Some don’t take, others might fertilize but some embryos might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die. The higher the number of eggs we get, the better are your chances.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less I see both of your faces the better for me.’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will miss us when we are not around,’ Deb had quipped at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time.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While the anaesthetist was getting her ready, Avantika felt like she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about to take a test and she had to perform well in it; it was as if her life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depended on it. Once they started harvesting the eggs, a sharp pain—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nothing like she had ever felt before—shot up her body. She told Deb later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felt like someone was slowly sucking the life out of her. There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constant pain that kept ramping up all through the procedure. Twice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thought she would pass out from the pain but she held on. To tide over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pain that had taken over her body, she kept imagining Deb’s stories that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told her of what it would be like when they were finally parents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face if Dr Sharma were to tell them that she did well and they had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good chance of getting pregnant.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Later in the evening, that’s exactly what Dr Sharma said. They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harvested over 100 eggs and that was a high percentile.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‘Just keep your fingers crossed now. We will now fertilize the eggs,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create the embryos and keep you updated on the results,’ said Dr Sharma.</w:t>
      </w:r>
    </w:p>
    <w:p>
      <w:pPr>
        <w:autoSpaceDN w:val="0"/>
        <w:autoSpaceDE w:val="0"/>
        <w:widowControl/>
        <w:spacing w:line="420" w:lineRule="exact" w:before="30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 Sharma had decided to create fifteen of them. They would monitor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 over the next few days and see how many survived. They would then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have to take a call on how many of the surviving embryos would they get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implanted. Dr Sharma kept telling them to look happy; they were close.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neither Deb nor Avantika could wholly believe their struggle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coming to an end. It had started to seem like a mirage, a game with more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misses than hits.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Back on their way home, a happy anxiousness took over them,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realization slowly sinking in. They kept tossing names of babies about.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was a possibility—although it never quite happens—that all fifteen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survived. In their heads—especially Deb’s—the embryos weren’t a bunch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of cells but little babies waiting to spring forth into the world.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‘Imagine if we have fifteen babies running around, crawling all over us?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Wouldn’t that be something?’ asked Avantika. ‘We would probably want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run away leaving all but maybe two or three behind but still. Just the sight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of them. Like animals, no?’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didn’t think of leaving even one of them behind; he would take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of them with him.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By the time they were home, they had fifteen names of babies written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down. Deb stuck it on the fridge. He said, ‘What? We created them, didn’t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was fit to go back to the office the next day but she stayed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home and together they fantasized about what the coming days would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like.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would call the hospital every twelve hours to enquire about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fertilization of her eggs. After the first few times they were told off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warned against calling so many times.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‘There are rules against this kind of thing. And no Deb, you can’t bribe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me into giving you sooner updates, okay?’ said an irritated Dr Sharma.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after a week that they were called to the doctor’s office.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threw questions at the person who called who knew Deb and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enough to cut the call mid-sentence. In the cab to the hospital, neither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 asked the question that ricocheted in their minds.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How many of their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fifteen kids survived?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smiling face of Dr Sharma greeted them.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Why is he smiling? Why’s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the bastard smiling? Did all survive? Fifteen kids? Between the two of us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and one set of grandparents? And mostly one salary? How much have my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parents saved?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Deb’s hand immediately reached out to Avantika’s and held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it. He fed the insane possibility of them being parents to fifteen children.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would be like the old times. Of course, they wouldn’t plant all of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Avantika in one go. Maybe they would start with three. And then three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more, and then three more. What other option did they really have?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wouldn’t let their children be in a freezer forever, would they? Moreover,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had checked how much it would cost them for those little embryos to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preserved for an extra year. It was a bomb. They would be asked if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wanted to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destroy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them and they would have to select that option if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bring them into this world.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How different was it from killing a baby?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There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were times he would think of the baby Avantika had to abort. It didn’t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matter any more if it were Paritosh’s. He believed he could have still loved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with all his heart. Sometimes, in the past few days, he had dreamt up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futures with that child. He would have been a teenager now. An angry,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rebellious teenager who wouldn’t have accepted Deb as his father, who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stalk his biological father, want to establish a connection with him,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Deb would have smothered him with love and reunited with him as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father at his deathbed.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have good news. We have two embryos. We started with more than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fifteen but they couldn’t survive,’ Dr Sharma announced excitedly.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Thirteen embryos died. They were embryos and yet Deb and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felt a dull sorrow hammer away at their hearts. They could have been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children. After all they had gone through, it seemed like they were meant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have fifteen children.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doctor continued, ‘What do you want to do? We talked about this. If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 plant both of them, there’s a higher chance. We sometimes transfer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three of them as well. The couples do end up with triplets—’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‘Both,’ they both said without missing a beat.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seemed crazy that they wouldn’t want the best chance of being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pregnant. They were meant to be parents to two kids and not one. It wasn’t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even a question.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Why would the other survive otherwise?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‘Then we should do the transfer as soon as possible,’ the doctor said.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left the hospital prickly with excitement. A strange energy coursed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through bodies to think of what was coming next. They held their hands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way back to their house, still trying to wrap their heads around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impending possibility.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‘It’s happening,’ said Avantika when they turned in for the night.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‘Let’s not jinx it by talking about it. It will happen when it does.’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transfer was scheduled three days later. Watching how careful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was during those three days, it would seem to one that she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already pregnant.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 the day of the procedure, Avantika took Deb to Guruji’s ashram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spent an hour there, staring at Guruji’s picture. Deb made no jokes;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wasn’t worth the risk. If he were a real guru, this was the time to prove it.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shook with fear when they finally reached the hospital and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changed into scrubs.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What if they don’t take? What if after all this, it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comes to naught?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Just before she was wheeled in, Deb handed her his cell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phone with a little video on it which he wanted her to see.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‘This is how every pregnancy starts, baby,’ he said to her while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were taking her away.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had not followed it with a warning, telling her to watch it in private.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she clicked on it—with the nurses and Dr Sharma watching on—she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saw Deb on the screen keep the phone at a distance, shift back, and turn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music.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‘What’s he up to?’ asked Dr Sharma. ‘We don’t have time for this.’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right then that Deb launched into a hilarious strip-tease act,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tripping over twice and trying to twerk but only managing to do some kind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of old-person yoga. The nurses who had been watching, chuckled.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‘This is how it should have felt, right? Getting pregnant,’ said Deb,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laughing in the video. ‘Sexy, right! You want this? You want this? I know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 do! Yes, take it baby mama, take it, take my baby-making machine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dock it with yours. Give me a baby, baby!’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‘Oh my God, you’re married to a buffoon,’ said Dr Sharma.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think he’s pretty good,’ said Avantika and smiled at the nurses who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looked away shyly. ‘Look how big he got? Look! Look!’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‘Shall we start now?’ said Dr Sharma wryly.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procedure itself was rather painless and quick. She smiled through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it, thinking of Deb and how stupidly he was in love with her.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it got over, Dr Sharma told her that everything seemed to go off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fine and asked her to rest for a week. ‘Sometimes the embryos don’t take.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 have to know it wouldn’t be your fault. It’s just how bodies work. We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will have to try again if they don’t,’ he said. ‘Another round of IVF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 but don’t think about that right now. Let’s hope it doesn’t come to that.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If you get your period you will know. Let us know as soon as possible.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now, just go home and feel proud to have done this and done this well.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please delete that video from your phone. I can’t rest till the time I know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exists in the world.’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‘When can we take a pregnancy test?’ asked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‘After a week. Don’t try it before that. It’s unnecessary stress. Couples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keep doing it multiple times a day. There’s no use of that,’ Dr Sharma said.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‘Knowing the two of you, you will take at least one, I know, but it’s my job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tell you to try your hardest not to.’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 their way back, they wanted to stop at every chemist to buy home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pregnancy tests. They wanted to know if Nayra and her unnamed brother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or sister had taken root in Avantika’s womb.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36</w:t>
      </w:r>
    </w:p>
    <w:p>
      <w:pPr>
        <w:autoSpaceDN w:val="0"/>
        <w:autoSpaceDE w:val="0"/>
        <w:widowControl/>
        <w:spacing w:line="420" w:lineRule="exact" w:before="168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week crawled by ever so slowly. Avantika and Deb were holed up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place. The TV was on all the time but no one was watching it.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mindlessly went through four seasons of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Mad Men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They would wake up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the morning and wait for the night to fall so they could clock another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day. Twice in the past seven days, they had given up. They had left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house and walked to the closest chemist and bought a home pregnancy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test. Both times they had dumped it in the dustbin outside their house.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today, they had no choice. They had to leave the house. It was Ivan’s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first birthday.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‘Ivan wouldn’t even know that it’s his birthday. What’s the point?’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Deb, still rolling in the bed. He hadn’t taken a shower yet.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 will grow up and know,’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will just tell him that the memory card got corrupted. How hard 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that?’ he argued.</w:t>
      </w:r>
    </w:p>
    <w:p>
      <w:pPr>
        <w:autoSpaceDN w:val="0"/>
        <w:autoSpaceDE w:val="0"/>
        <w:widowControl/>
        <w:spacing w:line="420" w:lineRule="exact" w:before="0" w:after="0"/>
        <w:ind w:left="100" w:right="190" w:firstLine="30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‘My parents aren’t coming because he wanted me to be there. That’s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first time he has picked me over them. I am not going to turn that down no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matter what you say,’ said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‘You’re such a puppy around him,’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‘At least I’m not scared of him, am I?’ said Avantika. ‘Go take 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shower.’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Much to the anger and disappointment of Vernita’s parents, the birthday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—as Vernita had insisted—was a modest affair at their house. There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 no one, no useless relatives, no colleagues, just ten friends and that’s it.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a first, Tanmay had kept his parents from coming to their grandson’s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birthday and that had brought an endless smile to Avantika’s face.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and Vernita had done up the house with a sailor theme—cliched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but beautiful. The cake was three-tiered, blue and tasted incredible. Ivan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wasn’t allowed to have any of it.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‘If both of you need rest then you can go home,’ Vernita told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when the gifts passed hands and Ivan had gone to sleep.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think we are going to stick around,’ said Deb.</w:t>
      </w:r>
    </w:p>
    <w:p>
      <w:pPr>
        <w:autoSpaceDN w:val="0"/>
        <w:autoSpaceDE w:val="0"/>
        <w:widowControl/>
        <w:spacing w:line="420" w:lineRule="exact" w:before="300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all sat around for a couple of hours and, like people in their early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thirties are wont to do, they discussed their college days, how recent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seemed, how time had flown past, how neighbourhood kids now called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 Uncle–Aunty instead of Bhaiya–Bhabhi, and they all told each other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on their faces ten years hadn’t gone by, maybe just five.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We all look 25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at best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not a day more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Ragini and Avantika spent a lot of time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balcony talking to each other while Ritam giggled nervously through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night.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‘She’s bullying me into it,’ said Ritam to Deb. ‘How can I say yes to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when I know it will be insufferable pain for her?’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jabbed Avantika about a hundred times with injections that I could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have gotten wrong every time. She never winced, never complained about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pain. You can never be sure how they deal with pain. Let her make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decision?’ answered Deb.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All of them talked and talked till their old bodies gave up, way earlier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than before. There were times Deb and Avantika forgot they were going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through what was one of the most testing times they had ever faced. When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time to go, everyone promised each other that they should do this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more often, knowing that they wouldn’t, not because they didn’t want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because that’s what adulthood meant—missing out on the smaller,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easily available joys.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Avantika, dead tired and longing to get home as soon as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possible, were getting inside the cab when a Volvo rolled up in the parking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lot next to theirs. Deb looked at the car—which looked like the kind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people with a lot of money to spare would buy—and then at Avantika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share a wisecrack when he noticed the colour drain out of her face.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‘They are here,’ she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driver asked, ‘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Kaha jaana hai, Bhaiya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where do you guys want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 dropped?’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‘Get down,’ Avantika said angrily and nudged at Deb.</w:t>
      </w:r>
    </w:p>
    <w:p>
      <w:pPr>
        <w:autoSpaceDN w:val="0"/>
        <w:autoSpaceDE w:val="0"/>
        <w:widowControl/>
        <w:spacing w:line="332" w:lineRule="exact" w:before="8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saw the door fling open and Avantika’s parents step out of the car.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Within that split second, anger coursed through him and a nerve in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temple throbbed.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held Deb’s arm. She muttered angrily under her breath. ‘He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called them. He lied to me … he’d called them …’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then that they noticed Avantika. Avantika’s mother said to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father at a volume loud enough so that Deb and Avantika could hear,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‘Don’t spoil your mood today. It’s a good day for us. Ivan is waiting.’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‘He’s asleep actually and that’s the best thing that has happened to him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the past year. To not see your face on his birthday,’ said Deb after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saw Avantika not come up with a biting repartee.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derived pleasure out of the anger on her father’s face who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swallowed and then smiled and said, ‘We will see him tomorrow. But you?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Will your parents ever get the joy of seeing a grandson? Listen, beta,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 should do is adopt one of those kids from the slums. They will look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like you anyway.’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mother added, ‘What are you saying? Don’t you know how much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earns? Let those kids live in the slum.’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father looked at Avantika and laughed. ‘So this is what you chose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 running away from the boy we wanted for you? A half-man who can’t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even give you a child?’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mother chuckled. She opened her bag and took a bunch of crisp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2000 rupee notes and handed them over to Deb with a wicked smile. ‘Take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this. Eat something. Maybe it will help.’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Before Deb could react or throw the money at them, Avantika’s parents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turned and walked away.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noticed now that the cab had left. Deb checked on the application;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driver had cancelled, and the next cab was twenty minutes away. When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looked up, Avantika was already walking out of the parking lot and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followed instinctively, walking two steps behind her, and then with her,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heart still pounding with fury. They forgot that their house was not within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walking distance and it would take them three hours on foot, and yet that’s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what they did. They walked briskly towards their own house, both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replaying the conversation in their heads, their faces flushed with anger.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sorry,’ Avantika said.</w:t>
      </w:r>
    </w:p>
    <w:p>
      <w:pPr>
        <w:autoSpaceDN w:val="0"/>
        <w:autoSpaceDE w:val="0"/>
        <w:widowControl/>
        <w:spacing w:line="420" w:lineRule="exact" w:before="0" w:after="0"/>
        <w:ind w:left="400" w:right="259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are you sorry?’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‘Because they are my parents, my family,’ she said.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your family. And I should have hit them. I was thinking of hitting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 and I don’t know why I didn’t hit them. You should have asked me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hit them,’ said Deb. He was still burning with shame.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then that it started to rain. Little slivers at first and then water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thick as ropes started to assault them. They walked a little at first and by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time they took shelter under a bus stand they were fully drenched.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tried to book a cab but it seemed like everyone had decided to do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same at the same time.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‘It’s showing fifteen minutes away,’ she said. ‘Booked 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sat at the empty bus stop watching the rain fall. The pitter-patter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calmed Deb down a little. It was then that he noticed a chemist shop on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other side of the road. Avantika caught him staring at it and sighed deeply.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a week now,’ said Deb, looking at the watch. It was past midnight.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Without waiting for Avantika to say anything, he trotted towards the shop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reached it seconds before the pharmacist was about to pull down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shutter.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bought three brands of home pregnancy strips for Avantika. The taxi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still ten minutes away. Avantika took the strips without a word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looked around. A public toilet was a few paces away.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576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waited as Avantika disappeared inside with the strips. His heart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thumped out of his chest. He paced around, took deep breaths and tried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calming himself down.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IS HAPPENING?’ he shouted over the din of the rain.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‘Wait,’ said Avantika.</w:t>
      </w:r>
    </w:p>
    <w:p>
      <w:pPr>
        <w:autoSpaceDN w:val="0"/>
        <w:autoSpaceDE w:val="0"/>
        <w:widowControl/>
        <w:spacing w:line="420" w:lineRule="exact" w:before="0" w:after="0"/>
        <w:ind w:left="400" w:right="345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couple of minutes later, Deb said, ‘NOW?’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‘Wait,’ said Avantika, her voice softer now.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‘NOW?’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emerged from the washroom, the three pregnancy sticks in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hand. She looked at Deb and Deb knew.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were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pregnant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37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got shouted at every time he asked Avantika to do as little as pass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remote. She wouldn’t move an inch from the bed. It was an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overreaction that Deb allowed her. He hadn’t been completely innocent 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well. When he saw her shifting the centre table as they needed to clear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pathways so she wouldn’t bump into anything, Deb had shot his mouth off.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first few days after the pregnancy tests came out positive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nerve-racking for both of them. It was like they had taken a long breath,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their last one, and they were too scared to get it go. It was important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Avantika to rest but she could hardly get herself to close her eyes as if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doing that would cause her to lose the pregnancy. They weren’t even cent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per cent sure she was pregnant. They neglected a small detail that many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pregnancies that show up on home pregnancy strips are chemical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pregnancies, where there’s no child cooking in the womb, just a hormonal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imbalance.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cancelled out every day on a calendar, on the daily planner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phones and in their heads. Dr Sharma, who they had called the day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after the test, had asked them to hold on. It wasn’t easy, to say the least.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week later, they took an appointment for a full pregnancy test.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blood work was done swiftly and they were due for a scan. The entire city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seemed to have gotten pregnant at the same time since they were asked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wait for a while.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held Avantika’s hand—he had learned that from the movies—when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doctor spread the gel on Avantika’s stomach.</w:t>
      </w:r>
    </w:p>
    <w:p>
      <w:pPr>
        <w:autoSpaceDN w:val="0"/>
        <w:autoSpaceDE w:val="0"/>
        <w:widowControl/>
        <w:spacing w:line="420" w:lineRule="exact" w:before="0" w:after="0"/>
        <w:ind w:left="0" w:right="288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 blood work suggests you’re pregnant,’ she said and then as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peered into the monitor, she got serious. ‘But this doesn’t show anything.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1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Why does it not show anything?’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Avantika’s heart jumped to her mouth.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doctor turned to the nurse, ‘How many?’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nurse checked the file and said, ‘Two weeks. She insisted on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scan.’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doctor didn’t say it out loud but she rolled her eyes and it was clear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what she was thinking.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‘Avantika. A two-week scan hardly shows anything. Come back two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weeks later so that we can get a clearer picture, okay? We can’t tell right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now if the embryos took,’ she said.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‘Of course they took, what are you talking about? All we have come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is a picture of the two of them that we can stick on our refrigerator!’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‘Another two weeks?’ shot out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‘Fine, come next week and we will see what we can find,’ the doctor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said and asked them to take it easy. ‘It’s important that you don’t stress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foetus. It’s early days.’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wanted to correct her that it’s not the foetus but Nayra and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unnamed brother.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 Sharma had said the same thing to them but they wanted a second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opinion. More like they wanted someone to tell them that they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pregnant for sure, that there was a child inside her, not just a spike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hormones. It was like a fishbone stuck in their throat, neither here nor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there.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 their way back, they picked up a kilo of biryani and had the facile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argument of whether they could finish it or not. Every day had a lot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hours they had to fill up with talk about things that didn’t matter any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more. Aided by the stress they were in, they polished off the biryani in 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hour, and wondered if Avantika’s appetite was somehow pregnancyrelated.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‘Now ask them to do the scan!’ joked Avantika and burped loudly.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won’t talk about it for the next week, okay?’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reluctantly went back to office the next day. She had exhausted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sick leave and was slipping in her work. Deb made her promise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wouldn’t stress herself with it.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‘Keep reminding them that you work there. I won’t want Nayra and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brother to grow up in penury,’ said Deb and packed her a lunch of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home-made biryani.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next week, they went to the doctor again—not Dr Sharma who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explicitly told them that they were banned at his hospital till the two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weeks were over—and she looked at them sullenly, as if they had spoilt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mood. To help things along, Avantika hiked up her dress, rubbed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gel all over herself and smiled.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‘Nothing,’ the doctor said. ‘Come back next week.’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week was easier. They repeated the schedule—the anxiety,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stress eating, the trying not to talk about it—from the previous week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returned to the doctor. This time they went to Dr Sharma who was smiling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his trademark half-silly, half-stern smile, and waiting for them.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‘Today’s the day, right?’ Avantika asked.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‘Yes, and don’t think I don’t know you have been prancing around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other clinics getting scans done. It’s like the both of you are cheating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me,’ said Dr Sharma.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weren’t getting what we wanted from you,’ said Deb.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Looking at Dr Sharma’s equanimity, they were strangely assured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everything would go okay. In the past three weeks, they had grown certain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were two little humans taking root in Avantika’s belly. If Dr Sharma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told them anything different, they wouldn’t believe it. They wouldn’t even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believe the possibility of only one of the embryos surviving.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‘There’s definitely a pregnancy. I can see that for sure. Of the two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embryos that were planted, it’s too early to say if both of them have taken.</w:t>
      </w:r>
    </w:p>
    <w:p>
      <w:pPr>
        <w:autoSpaceDN w:val="0"/>
        <w:autoSpaceDE w:val="0"/>
        <w:widowControl/>
        <w:spacing w:line="420" w:lineRule="exact" w:before="0" w:after="0"/>
        <w:ind w:left="100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Come back in two weeks?’ he said. ‘Oh yes, did I say you are quite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pregnant?’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smiled and said after a pause, ‘There are two of them in there.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 just know.’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‘But why two weeks again! We already waited three weeks! THIS 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UNFAIR!’ protested Deb and got nothing back.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 Sharma brusquely asked Deb to shut up, and stop going to other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doctors.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hope you haven’t told Shrey about it,’ said Avantika on their way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back home.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though had suspected it from day one. He had caught on to Deb’s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prolonged absences from the office. Not telling Tanmay was easier.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weren’t talking to Tanmay and Vernita since the day they bumped into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parents in the parking lot. Tanmay had expected a shouting from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 that night but Avantika—who had found herself pregnant—had gone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radio silent on him, making him wonder if this time she had cut off ties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 him for good.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Tanmay had tried explaining that they hadn’t called their parents.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believe him but did he throw them out later? He didn’t,’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said. It was also better for her to not reconcile right now. It made it easier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hide the news.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most difficult for them to hide the news from Deb’s parents.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explain the huge hole in their finances, to explain all the times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taken and was taking sick leaves from her office. Both parents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ask piercing questions, sometimes masked, other times direct, to find 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what was going on with them.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This time, they waited for an extra week to go for the scan. They knew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pregnancy had happened. What they didn’t want to hear was there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only one child. They wanted them both. Otherwise rare, they would now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spot twins everywhere. Identical, non-identical, identical but one taller,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one fatter, identical but one lighter. Dr Sharma had called them repeatedly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during the week and had worriedly asked them where they were. For once,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were the ones bullying him, getting a minor kick out of not picking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his calls.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hope you’re not cheating on me again,’ he would text them.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 night, they talked endlessly about how this was going to change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their lives.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going to be tough, no? Vernita is struggling, Tanmay is struggling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they are masters of time management,’ asked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1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‘Just give me two house helps and my mother and I will handle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everything,’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‘It’s not as easy as you’re making it out to be,’ she said.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 can’t be that tough either. Back in the day people were getting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pregnant at twenty. They had five children by the time they were thirty. We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are just having two,’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 their way to the scan two weeks later, Deb said, ‘What are we calling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other? Nayra’s brother is a little unfair no.’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‘Are you sure it is a boy?’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wanted to have a boy. Not so much any more. But maybe one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wouldn’t be bad?’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debated on the names through their drive to the hospital. The 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least fought on the least was—Augustya. Deb was kicked about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because he was the protagonist of a book he had never finished but loved,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Avantika thought it was pretentious and tough on the tongue.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Dr Sharma strode inside the scan room smiling, he found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lathered up with gel and Deb running the ultrasound on her.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smile was wiped off his face as he shouted loudly making Deb drop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probe from his hands.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were late so …’ explained Avantika.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‘ARE BOTH OF YOU ABSOLUTELY CRAZY!’ shouted the doctor,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picking up the probe. ‘JUST DO WHAT YOU’RE ASKED TO DO.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HAVE HAD ENOUGH OF YOU TWO!’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love us,’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‘SHUT THE FUCK UP!’ Dr Sharma shouted back.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was made to sit where husbands were supposed to sit. Avantika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chuckled. They had a good feeling about this.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‘So six weeks now?’ she asked.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nodded.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Dr Sharma squinted at the screen.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wrested the probe from him, and moved it swiftly over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stomach.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‘Will you stop doing that?’ Dr Sharma scolded her.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‘Yes, you were right,’ she said.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‘About what?’ asked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‘Let me do this, Avantika,’ said Dr Sharma, snatching the probe from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‘There are twins. I can see the two gestation sacs. There,’ Avantika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pointed to the screen. ‘WE ARE HAVING TWO KIDS! WE ARE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HAVING TWO KIDS! TWO CHILDREN! NAYRA AND AUGUSTYA!’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 Sharma slapped his forehead and grumbled, ‘What did I get myself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into?’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‘Is she right, Nikhil?’ asked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Dr Sharma nodded. ‘You ready to hear their heartbeats?’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brought the volume up and the first thing Deb wondered about was if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were normal. There were loud whooshing sounds that were too quick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for heartbeats.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‘It’s around 104. That’s normal for babies,’ Dr Sharma said.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‘Congratulations to the two of you. I can’t say I’m not worried for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babies you will bring to this world. Now get out, and come for another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scan next week. Twin pregnancies are often more complex than single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pregnancies. Don’t worry. We have the best doctors working under this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roof and they will tide you through this. Only if you promise to stop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your nonsense.’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words bounced off their ears. Like they had not been spoken to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all.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Twins.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That’s all they thought about.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‘When do we tell people?’ said Deb, on their way back home.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‘Never. We deliver the babies, we raise them in a quaint place, possibly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Bhutan, they grow into adults, we grow old and when they come for 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combined funeral is when people get to know that we had kids. I want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nothing to cast a shadow on this. This is for us,’ said Avantika.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38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 first three months are most critical.’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Avantika heard it from every doctor, every pregnant woman,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every nurse they talked to. What they didn’t tell them was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happened when things went south. It was the word no one wanted to say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out loud.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Miscarriage.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The nurses made them feel like it was normal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happened all time, but since no one shared news of a pregnancy before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time no one apart from the couple knew about it. Deb wondered how many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people around him, in Avantika’s office, in their gym, had miscarriages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just went about life as if nothing had happened. But no matter how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hard Deb tried, his mind would wander there. He knew how it would break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them. Nayra and Augustya were still only embryos, foetuses, but within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few days it seemed to them they were never not around.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they made their presence felt in quite some way. It sure seemed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nausea, the heartburn, the morning sickness all gets doubled when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are two babies instead of one inside the womb. Every few days,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wish the pregnancy on himself rather than Avantika because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entire business of carrying this pregnancy seemed unfair and unbalanced.</w:t>
      </w:r>
    </w:p>
    <w:p>
      <w:pPr>
        <w:autoSpaceDN w:val="0"/>
        <w:autoSpaceDE w:val="0"/>
        <w:widowControl/>
        <w:spacing w:line="420" w:lineRule="exact" w:before="0" w:after="0"/>
        <w:ind w:left="10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While she vomited, stayed up entire nights, peed a thousand times,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could only look at her helplessly do the trips to the bathroom.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‘There’s nothing you can do. Go to sleep,’ she would say every night.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‘And that’s worse,’ Deb would answer and hold her hand and keep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asking her if he could do anything for her. She kept going to work through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nausea and her heartburn while Deb was unemployed, sitting at home,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texting her every few minutes asking if she were okay.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could do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nothing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for her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literally felt her body being torn apart, destroyed by the lives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growing inside of her, but she didn’t mind it the least bit; instead she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revelled in the attention Deb showered on her and sometimes told Deb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wished the pregnancy to last for two years instead of the paltry nine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months.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the first time, she didn’t feel guilty at not expressing as much love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 Deb often did. She would feel her heart explode every time she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feel his hands on her legs, kneading them, massaging them, and she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pretend to be still asleep. He would kiss her toes softly and she would melt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into a puddle.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had never mentioned it because what kind of ungrateful bitch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be if she told him that she worried about ending up as an unfit mom—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 the years she had spent whipping herself into shape. But Deb knew,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he kept reminding her every morning about how beautiful she looked.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had started to eat more so he could gain the weight with her.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Sometimes she would play a little game with Deb and test his patience.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would crib all day long, be unreasonable, cranky and would hope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finally crack and shout back at her, storm off, say something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unkind, and then she would wrap her hands around him, tell him it’s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prank and then shower him with love. He never broke. He never once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broke!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got progressively tougher to hide it from people around her. Twins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meant she started to show quite early. At eight weeks, she started to look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like she was three months pregnant, and at ten she looked five.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stopped going to the gym and added a couple of more kilos.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Since all her clothes fit her snugly, she outgrew them within days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getting to know she was pregnant. Every evening they would have to go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out and find clothes for her that would mask the pregnancy. Luckily,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didn’t put on any weight on her face, making their job a little easier.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few random people did ask them if they were pregnant and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very obviously lie. Deb would crack some offensive fat joke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 would put it to rest.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harder hiding it from Tanmay, Vernita and the others in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circle. They knew about the TESE and the IVF, and the nervous week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followed the transfer.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found a cruel way around it when Vernita pestered wanting to know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why they weren’t meeting them, or even Ivan. Deb’s defence was that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no choice.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‘Tanmay already apologized for what happened! You guys can’t be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unreasonable and ask him to cut off all contact with his parents just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that,’ Vernita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‘Avantika doesn’t want to see him till the time he does that. He has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choose. It’s either them or her. And till that time, she doesn’t want to see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him. Or you, because, well you’re married to him.’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‘Are you guys out of your mind? I’m not letting Ivan grow up without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around. You guys better sort your shit out,’ she pushed. ‘I’m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coming home tonight.’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‘NO!’ said Deb panicking.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‘There’s no reason why I shouldn’t.’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‘There’s enough reason,’ said Deb. ‘I don’t want to tell you what but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is a reason.’ Deb didn’t know what he was thinking but he said, ‘The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IVF failed. The babies didn’t take root. Avantika doesn’t want another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round of IVF. She’s … she’s wrecked. We don’t want you to come home.’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‘Deb—’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cut the call. He lied better on texts so that’s what he did. Vernita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bought it hook, line and sinker. Avantika wasn’t too happy about it.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someone who had built a career on rationale and logic, she was strangely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superstitious. ‘It will cast a bad shadow on the babies,’ she said and closed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eyes in prayer. That night, she dragged him to the temple nearby.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way back home, he even saw her close her eyes the two times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passed in front of a gurdwara. She stayed up the night watching old Guruji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videos and praying to him.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 the middle of the night, Avantika heard him whisper into her ears,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sorry for saying that.’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fine. I was stupid to have made a big deal out of it,’ she whispered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back.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it got Vernita off their backs. The next day, a bunch of flowers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arrived at their house with an apology letter from Vernita. Whether it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mood swing or a superstition, Deb didn’t know, Avantika threw out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flowers and the card as soon as they came. As if their mere presence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poisoning her.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By the time they crept to the tenth week, things got worse. The weekly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scan was the only thing they looked forward to. The twins were doing fine.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 time they went into the hospital the biology of it just blew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minds. They would bombard the doctors and the nurses with so many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questions that the latter began to hide when they saw them approach. Both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them would hold the prints of the scan and marvel how from the biryani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the Coke and the ham sandwiches she craved and ate a lot of, two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hearts, two spinal cords, little arms and legs were taking shape inside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body. The intelligent design of something they had taken for granted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unfathomable to them.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At the tenth week scan, Dr Sharma assured them, ‘Just two more weeks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it will become easier. It’s going to be just the best time.’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don’t know if I should believe you. Just seems like a lie pregnant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women are told so that they stop complaining about what they feel,’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Avantika, still tired from the night before when she counted and peed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total of fifteen times. When Deb said that there were two people peeing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inside of her, he got smacked on the head.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will be able to go to the gym, do some light workouts. Swim,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maybe? You can also travel. Take a little babymoon trip. A lot of couples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 that. This will be the last trip you take together in a while. And since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 are having twins, holidays are going to be a task.’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can’t wear any clothes any more. I will look like a potato in a few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days,’ groused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Dr Sharma looked sympathetically at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‘She’s doing great, isn’t she?’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‘She is. She’s doing incredibly well,’ said Dr Sharma responding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Deb’s cue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‘She works twelve hours a day on top of it. Not late for work even for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single day,’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‘Not a lot of women can do that,’ said the doctor.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 drives too,’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‘Wow. Just wow.’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interrupted them. ‘If you think this is making it any easier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me, it isn’t. You are irritating me. And doctor, if you’re wrong about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nausea then you are going to get it from me,’ she said.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twelfth week scan was the most exciting for them. They saw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spine, the little hearts, the tiny arms and the legs and heard the heartbeats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which thrummed like mighty drums now.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‘They are strong, both of them,’ Dr Sharma said.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‘Is the boy as strong as the girl?’ asked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 Sharma turned and met the expectant eyes of Deb and Avantika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anger. Over the last twelve weeks, they had tried different tricks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wheedle out of the doctors the sexes of the twins and had been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unsuccessful.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0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know it’s illegal but we genuinely want girls,’ Avantika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explained.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 Sharma kept reminding them that it was illegal, and had asked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specifically to stop irritating him. Deb had listened to him. He wasn’t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insane. Avantika however, pestered on. She had her reasons. Of late,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vivid nightmares of having two sons. She would wake up, streams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sweat dribbling down her forehead.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‘There’s no way I’m raising two sons. What’s in it for me, then? I want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two girls running eights around me in their little dresses and calling each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other behen and didi and sharing everything with me. I don’t want boys,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period.’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Some nights she would fall off the dark edge and try to buy ultrasound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equipment off the internet. She wanted to find out herself.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‘What if they tell you that it’s two boys?’ asked Deb, exasperated,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finding it a little ridiculous.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will learn to love them from right now. I don’t want to be on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hospital bed, torn and exhausted and be told that it’s only boys. I need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 ready for that eventuality,’ said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There was no end to that conversation.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1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took their next, decisive, scan to Dr Sharma who smiled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cockily and said, ‘So? How’s the nausea?’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‘It’s gone,’ said Avantika shyly.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told you so,’ said Dr Sharma. ‘Everything seems okay. Your blood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work, the scan, the weight, the pregnancy is progressing well. You’re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showing a lot, aren’t you? Thinking of telling people now?’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nodded.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‘Have fun,’ he said. ‘You will miss this time. Your mobility will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restricted once you get to your sixth, seventh month. Though we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recommend activity till the day before the delivery date, women find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tough. Another thing: your mother-in-law and your aunts will keep telling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 to eat for three. Don’t do that. Just take care of your nutrition, okay?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Don’t overeat. I will see you in a couple of weeks?’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were beaming when they left the hospital. They still didn’t want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tell anyone. It wasn’t about jinxing it any more. The last three months,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had spent as much time as it was possible together and it had become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 intensely private affair.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Deb, for one, didn’t want to share this with others. His strongest claim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apart from the fact that it was his genetic material was that only he knew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twins apart from his wife who carried them. He didn’t want to lose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sense. He didn’t want people to guess what the sexes were, he didn’t want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people calling out the name of the twins, he didn’t want people thinking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things to buy them, he didn’t want anyone of think of them as their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nephew or their niece—he wanted them all for himself.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If it was possible he would create a universe for the four of them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never emerge from that.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39</w:t>
      </w:r>
    </w:p>
    <w:p>
      <w:pPr>
        <w:autoSpaceDN w:val="0"/>
        <w:autoSpaceDE w:val="0"/>
        <w:widowControl/>
        <w:spacing w:line="420" w:lineRule="exact" w:before="168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couldn’t remember the last time he had got this drunk. His head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spun like a hurricane and he spent a good hour after coming home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vomiting his guts out. However, unlike others he was determined not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promise himself that he wouldn’t drink again. Whether he would be this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happy when he drank was another question.</w:t>
      </w:r>
    </w:p>
    <w:p>
      <w:pPr>
        <w:autoSpaceDN w:val="0"/>
        <w:autoSpaceDE w:val="0"/>
        <w:widowControl/>
        <w:spacing w:line="420" w:lineRule="exact" w:before="0" w:after="0"/>
        <w:ind w:left="100" w:right="72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had anticipated things this far and that’s why he had started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drinking before he’d got to their house. Due to the nature of what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going to happen, he was not sure about the presence of alcohol at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event.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was the first one there, the first one to know, the first one to see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Avantika’s distended stomach in all its pregnant glory. The lies became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clear all too soon. Avantika hadn’t failed IVF, and she hadn’t buried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herself in an investment deal that wasn’t going through. She was pregnant.</w:t>
      </w:r>
    </w:p>
    <w:p>
      <w:pPr>
        <w:autoSpaceDN w:val="0"/>
        <w:autoSpaceDE w:val="0"/>
        <w:widowControl/>
        <w:spacing w:line="420" w:lineRule="exact" w:before="0" w:after="0"/>
        <w:ind w:left="0" w:right="432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had been pregnant all this while. Three months.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knew it! I knew it!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didn’t think you were capable of that sinister lie. A miscarriage?</w:t>
      </w:r>
    </w:p>
    <w:p>
      <w:pPr>
        <w:autoSpaceDN w:val="0"/>
        <w:autoSpaceDE w:val="0"/>
        <w:widowControl/>
        <w:spacing w:line="420" w:lineRule="exact" w:before="0" w:after="0"/>
        <w:ind w:left="100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Really? Also, that doesn’t look normal for three months,’ said Shrey,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pointing to her stomach.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‘There are two of them,’ said Deb, shyly. Shrey felt like Deb would curl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into a ball. It was cute. The way Deb mouthed those words.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Deb would be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father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. This was insane. That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boy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who had no sense was going to be a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father! What was this world coming to? Will we have to deal with a fit Deb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and a fat Avantika?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have no idea how you guys are doing this,’ Shrey said once Vernita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reached and screamed her head off when she was told about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being pregnant with twins. Tanmay had broken down. Avantika had taken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to the room and through the ajar door, Shrey had seen them have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poignant sibling moment.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00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‘HE’S SUCH A FUCKING LIAR! YOU DIDN’T EVEN FLINCH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WHILE LYING OVER AND OVER AGAIN,’ shouted Vernita once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and Tanmay left the room.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not sure that’s what we should be talking about. Deb, do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realize what you have done? Two kids. Not one, but two! Vernita’s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struggling with one.’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not sure this is the right time to be talking about it,’ said Vernita.</w:t>
      </w:r>
    </w:p>
    <w:p>
      <w:pPr>
        <w:autoSpaceDN w:val="0"/>
        <w:autoSpaceDE w:val="0"/>
        <w:widowControl/>
        <w:spacing w:line="332" w:lineRule="exact" w:before="8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sure it is. This is exactly the time we should be talking about this.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 need to look for solutions now. You know what I mean? To tide this.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kids deserve good parents and we both know Deb’s only half a man,’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‘Excuse me?’ asked Vernita.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‘Too soon? What? I can crack the joke now! His sperms were working,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only the conduit was a little fucked up. See, the point is, the kids need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people who can take care of them and to that I might have a solution,’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Deb, who had been too caught up in the happiness, finally spoke, ‘And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what might that be?’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‘Don’t tell me none of you see it?’ said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Vernita rolled her eyes and said, ‘Can you say it and get over with your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joke?’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not a joke. This is my serious face. You seriously don’t see it? I’m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solution.’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are you talking about?’ asked Deb.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can see Deb’s already struggling with Avantika’s nausea and the mood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swings. The bags underneath his eyes? Hideous! You don’t want our cute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boy to look 100 in a few months. What I suggest is simple. I move in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them. It’s an elegant solution. No one knows these two better than I do.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work with Deb, which means he no longer has to come to office and we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can raise the two kids when Avantika’s not here,’ he looked at both of them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spoke again, ‘I can see by the look on your faces that you’re not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board with this and that you think it’s a crazy idea.’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‘There’s no way you’re raising anyone,’ said Vernita.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blew up a lot of money on IVF, didn’t you? I will pay rent. In cash.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 need it,’ said Shrey to Deb. ‘My bags are packed and I can come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tomorrow. You know I make the best chicken in the world. You need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protein.’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much was true. He did make the best chicken in the world.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learned it mostly to piss of his fanatically vegetarian family. He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make it every weekend and send it to his house to screw with his mother.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had seen her in the past wash herself vigorously and not eat anything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even if she accidentally touched eggs.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‘That’s not a bad idea. The logistics at least are in place,’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‘See? He knows I’m right!’ said Shrey and lit up.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 just seems that you should do this alone, Deb, and not drag him into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it,’ said Vernita.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Avantika and Tanmay emerged from the room, holding hands,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having cried a little and now smiling, Vernita complained to them about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what seemed to her a diabolical plan. However, Avantika seemed strangely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relaxed. She didn’t say anything at that time and everyone thought the plan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junked.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only later when everyone except Avantika and Vernita were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little drunk that she spoke. ‘That’s not bad. It will take some pressure off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‘Are you out of your mind? Tanmay, can you knock some sense into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her?’ said Vernita.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 must have her reasons,’ said Tanmay.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0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‘That I’m awesome, that’s the reason, that I’m up to it, that’s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reason!’ said 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‘That’s debatable,’ said Deb.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‘There’s nothing he can possible gain out of this. He has seen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struggle at this, Vernita. Shrey never volunteers for something that’s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thankless and if he wants to do this it means he’s up to it. I’m not stupid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enough to turn down his offer. It could be the best decision or the worst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decision we have ever taken in our lives. Maybe we will have to just try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out,’ said Avantika and then looked at Shrey. ‘If you screw up, the littlest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mistakes, I will rip your throat out and eat it. You have no idea how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hungry and cranky I am these days.’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raised his glass and drank to that. Once, twice, thrice, and then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forgot how many he drank. He knew it was going to be the last time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months he could drink that much. Not that it would matter if he drank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didn’t come home for a day or two. But it was how he wanted to commit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it. Avantika put it rightly; he wanted to do this. If life had taught him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anything, it was that you must make your family. He didn’t know if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fall in love enough to actually marry, have a bunch of kids of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own, but he knew Deb’s kids were the closest he would get to having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own children. He felt responsible for the children already. They would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little Debs and he loved Deb, and he could already feel him and the kids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being great friends. He would accept no other future. These children—at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least one of them—was his now. That was the way it was going to be.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called Avantika and Deb after three tall glasses of lime water he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at home later that night.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could have been sleeping,’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0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‘Had you been, you wouldn’t have been online on WhatsApp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Instagram ten minutes ago.’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are you calling, Shrey?’ asked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29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coming tomorrow morning. If the hangover stays, maybe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afternoon. My bags are packed,’ said Shrey.</w:t>
      </w:r>
    </w:p>
    <w:p>
      <w:pPr>
        <w:autoSpaceDN w:val="0"/>
        <w:autoSpaceDE w:val="0"/>
        <w:widowControl/>
        <w:spacing w:line="420" w:lineRule="exact" w:before="0" w:after="0"/>
        <w:ind w:left="400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‘See you tomorrow,’ said Avantika. ‘I hope you don’t screw up.’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won’t.’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disconnected the call soon after. Then he daydreamed of the time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their son, Augustya, liked him better than he liked his own parents.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woke up fresh and was at Deb’s house before they even woke up.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mildly annoyed and asked him to clear out the guest bedroom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make space for himself. It wasn’t as much a guest bedroom as a servant’s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quarter. There was the other guest bedroom where Deb’s parents lived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they came to visit but it was a bit much for Shrey. And he knew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parents would land up sooner or later then he would be asked to shift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this one. He didn’t want to get used to the bigger room.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next day he didn’t get up early and make breakfast, he didn’t want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set expectations he wasn’t going to follow up on. Instead he fixed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two routers that he had got along which meant every corner of the room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high-speed Internet. He also cleaned the AC filter which meant no 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have to wonder why an AC he had purchased recently was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performing so badly.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they woke up, the usage of bathroom, the cold water of the fridge,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comfortable temperature of the thermostat automatically adapted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three people. The three of them ate breakfast in silence, looking into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phones, and then watched the fourth season of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Vampire Diaries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together.</w:t>
      </w:r>
    </w:p>
    <w:p>
      <w:pPr>
        <w:autoSpaceDN w:val="0"/>
        <w:autoSpaceDE w:val="0"/>
        <w:widowControl/>
        <w:spacing w:line="420" w:lineRule="exact" w:before="0" w:after="0"/>
        <w:ind w:left="100" w:right="280" w:firstLine="30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seemed like they were back in college, that nothing had changed,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a hostel mess and they’d always lived together. That evening it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and Avantika who went out for a walk and Deb slept soundly.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By the time night fell, Shrey made them feel like he was never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there.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40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All through the past week, the men in her office had assured her that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position would be safe in office and that she would be back before anyone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knew it; that missing a year in one’s career was a minor blip. The women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though toed a different line. They didn’t say anything out loud. But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looked at her with pity. They shook their head and she could almost hear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 say, ‘She could have gone only so far.’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an echo and Avantika couldn’t bring herself to push it out of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head. She felt selfish about not being thankful enough for the lives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carried in her womb. There were still a few months to go before she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 called a mother and yet she already felt like a bad one. She felt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undeserving for it crushed her heart to lock up her things and leave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desk. She wouldn’t be back the next day, or the day after that. She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thought she would be happy about the sacrifice she was making, a sort of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bittersweet thing. But in the cab back home, she could only taste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bitterness and the resentment in her mouth. She wondered if Deb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see past her artifice of happiness and sense her disappointment.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Unwittingly, she had started to form her arguments.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wouldn’t know, Deb, you wouldn’t know. This is for me to carry.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babies are in my body and this body and this mind and what this mind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can achieve will suffer.’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knew her anger was misplaced. She knew if she would have asked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if he would bear the child for nine months or twelve or preferably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longer, Deb would enjoy being pregnant. Just lying around, bored and sick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having people to fuss over him. He would have enjoyed it immensely.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got dropped off outside Vernita’s office. She felt bad for having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get her out of her office.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so sorry,’ said Avantika as Vernita ushered her into her cabin.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0" w:right="72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‘Don’t worry about it. I’m easing into work anyway and with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dressed like that, it would be more like a work meeting,’ said Vernita.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either losing the weight or getting an entire new wardrobe,’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Vernita. ‘Do you know how much it costs to educate a baby? My college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has increased its fees by six times since I left. Figure that! Plus I love my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old clothes!’ Then she looked at Vernita’s face, ‘So? So? How are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feeling? Hey? Do people with twins get twice as sick?’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don’t want to leave my job. This … these twelve months will undo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whatever I have achieved. The banking industry doesn’t take kindly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pregnant women and mothers.’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Vernita frowned. ‘Did you come all the way to throw shade at my job?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Have you tried selling mouthwash in Benaras?’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know what I mean, Vernita. I’m sure it’s difficult.’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‘No, it’s not, Avantika. You just have to shout the loudest, take the most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room space and flail your arms around, and smile the hardest and lie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shamelessly when shouted at. Turns out I do that well. It’s none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hoodwinking, life-destroying, economy-crumbling mumbo-jumbo you do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at your office.’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can’t say if you’re being sarcastic right now.’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not. I know what you’re feeling and there’s no way it’s not going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 tough for you out there. It’s going to be horrible when you get back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work. You see all my colleagues out there?’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turned around and watched the young men and women scuttle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around with laptops in their hands, tapping furiously at their phones.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Vernita continued, ‘At least half of them would have betted on me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coming back. A fairly large percentage still thinks I won’t be able to take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pressure and will go running back home to take my child into my arms.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let me confess, it’s not something I haven’t thought about.’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don’t you do it, then?’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Vernita sighed. ‘The baby’s annoying most of the time. He cries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cries and cries. But there are moments that he smiles and makes it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worth it. Throws everything we learned in economics and return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investment out of the window. But then again there are moments like that,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here in the office, which make me feel the same. It would be unfair on me,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 Tanmay and the baby, if I just relegate myself to being a mother. It’s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unacceptable to me.’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‘And you don’t feel selfish when he cries alone and you’re here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laughing with your colleagues? Out on a business lunch which maybe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could have been avoided?’ asked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‘Avantika. You don’t have to feel guilty. It’s all right. That’s what I keep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telling myself every day. I feel lucky to be a woman, to have made 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entire human and birthed it. Tanmay or Deb will never have that. They will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never have the dependency, the selfless love of a baby. Why do you want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rack yourself with guilt and spoil it all? So if you don’t want to feel selfish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about leaving work or going back to it when it’s time, think of it as time-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off!’ she said and held Avantika’s hand. ‘Moreover, I’m sure you will kick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ass when you go back to work.’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Just then, Vernita’s phone rang.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‘Hey? I got to go and shout at some people and get shouted at.’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‘Of course. See you later.’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 the cab back home, Avantika felt a lot better. She was allowed to feel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potential loss of the job and feel sad about it without the guilt.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wanted to take off her heels, order a huge lunch—preferably biryani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—and get into her own bed as soon as she got home. She flicked through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Zomato and changed her mind a dozen times.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41</w:t>
      </w:r>
    </w:p>
    <w:p>
      <w:pPr>
        <w:autoSpaceDN w:val="0"/>
        <w:autoSpaceDE w:val="0"/>
        <w:widowControl/>
        <w:spacing w:line="420" w:lineRule="exact" w:before="168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 the nineteenth-week scan, Shrey and Deb peered at the 3-D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sonographic image they had been given. They had paid extra for a more in-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depth scan. At a coffee shop nearby, they kept comparing the ultrasound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image with others uploaded on the baby sites. But there was no way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telling the sex of the babies.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 all looks the same,’ said Shrey.</w:t>
      </w:r>
    </w:p>
    <w:p>
      <w:pPr>
        <w:autoSpaceDN w:val="0"/>
        <w:autoSpaceDE w:val="0"/>
        <w:widowControl/>
        <w:spacing w:line="332" w:lineRule="exact" w:before="8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‘Maybe we should give up, they are not doctors for nothing,’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need to know,’ said Avantika and looked at Shrey who nodded back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at her like a righteous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senapati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‘This is childish to be honest,’ said Deb but Shrey had already gotten up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left.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During lunch, Shrey had taken the image of the ultrasound to a few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doctors he knew. He was surprised by how upright they were! They chased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him away and threatened to call the police on him.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‘Assholes, every one of them. If only they knew how hard we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celebrate if it’s a girl,’ Shrey groused.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Despite their failed attempts to find out the sexes of the children,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were quite certain in their belief that there were one girl and one boy.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Nayra and Augustya, they were sure of it. All this running around was only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supposed to confirm this belief. For Avantika, she wanted to know if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imagined future with Nayra were real; and for Shrey it was with Augustya.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know what we should do? We should take a vacation. To Dubai, 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say, Bali? Close by, nothing too far. We can know the sexes then, no?’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suggested Shrey. ‘As the doctor said, it will be our babymoon.’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interrupted him, ‘First, it can’t be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our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babymoon if you’re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included in it. And second, we can’t go without asking Deb’s parents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 know they are already a little angry at us.’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‘They are not angry. You’re overthinking this,’ argued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‘Of course they are, Deb. And what was the need for you to tell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 we don’t need them yet?’ complained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parents had not taken this lightly. As Avantika was telling Maa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pregnancy, Deb’s father was booking his and his wife’s tickets to Delhi.</w:t>
      </w:r>
    </w:p>
    <w:p>
      <w:pPr>
        <w:autoSpaceDN w:val="0"/>
        <w:autoSpaceDE w:val="0"/>
        <w:widowControl/>
        <w:spacing w:line="332" w:lineRule="exact" w:before="88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By the time the call ended, they had tickets to Delhi on their phone.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Slowly and steadily, Deb told them they weren’t needed as of now.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parents—who had always been wary of intruding into their son’s life—had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stepped back and decided to wait for Deb and Avantika to call them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their own.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‘BECAUSE YOU TOLD ME TO TELL THEM WE DON’T NEED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told you. I didn’t tell you to tell them. And I told you that it would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waste of time since I’m fine right now and I can do all the things on my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own. If Maa comes she will insist that I rest and I will blow up like a hot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air balloon. That’s what I said! You made me sound like a villain, that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didn’t want them to come,’ she said.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‘There you go again,’ said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‘Maa doesn’t think of you as a villain. If anything she likes you more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than she likes me.’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‘WHY DOESN’T SHE CALL ME AS OFTEN AS SHE USED TO!’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‘Because she then feels like coming. Ask Shrey how many times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calls him to ask about you! Ask?’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don’t want to sound creepy,’ said Shrey, ‘but it’s become very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awkward at dates when your mom calls me incessantly and it keeps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flashing “Deb’s mom calling”. It’s weird for the person sitting with me.’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‘See? She likes you more than she likes me!’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‘What will I do with liking? I want her to love me more than she loves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you.’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‘Of course she loves you,’ said Deb. ‘When did she ask last how was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doing? It’s just you and the babies, just you and the babies. It feels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this is all she had been waiting for. For you to get pregnant and her real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nature to burst out of her—the suffocatingly loving grandmother who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spoils the daughter-in-law and the kids silly. Like I was just a means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end. Nonsense,’ said Deb, who had been feeling rather ignored by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mother.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‘But anyway, the point is we can’t tell them we are leaving the country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just to do sex-determination. They will flip out and never talk to me,’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Avantika. ‘Anyway, she thinks I should have left the job a month earlier.’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‘You’re overthinking this,’ said Deb. ‘I can call them tomorrow if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want me to.’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‘No, don’t. She will think we are just calling her because we think she’s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angry. Just don’t do anything,’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‘Frankly, with me around, you don’t need anyone else, do you?’ asked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‘You’re a liability, Shrey,’ said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‘Choose your words wisely or I will leave,’ Shrey countered.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29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say that every day and yet every day you are on the couch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watching television,’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‘Well I would leave but I don’t trust Augustya with you guys. You’re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gender-discrimination pricks and I want my nephew to get all what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deserves. And c’mon, you guys would have been bored without me.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can’t deny that.’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couldn’t, and they wouldn’t have it any other way. Yet every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evening they went through the same charade. Avantika would complain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was too zapped to do anything, Deb would try the best of his words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comfort her and Shrey would give them options to go out and do new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things. Sometimes it was the bowling alley before it shut down for good,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at other times it was a restaurant tucked in the farthest corner of Delhi; it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something new every day, something they wouldn’t have done on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own. An hour of cajoling from Shrey would convince them and they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come back home satisfied. The next evening, the same thing would repeat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again. He had even made them start learning Spanish with him. Of course,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regretted that since Deb and Avantika would try out Spanish phrases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 each other through the night and would be better in the next class. But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now that he had been living with them, they couldn’t imagine doing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without him. It was like Shrey had decanted the parts that made him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annoying and thrown that away. Now the only parts that were left were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eccentric but nice-boy parts. Avantika saw why Deb had stuck around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him for so long. It seemed like what everyone said about Deb was true.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fed off good people, that was his thing. He trusted his life and handed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over to people who he could count on and in return loved them with all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heart. That’s not a bad way to live a life.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 morning, Avantika would wake up to Deb and his best friend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fussing over her, fighting with each other about what she wanted, and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felt …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special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In the classes for pregnant women that she used to frequent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pass the time, she would find women talking about how the process 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easier with their mothers around and she would feel a hole open up inside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her. But she would leave the hospital and find these two boys—and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were boys, not men, and she liked it that way—waiting for her. It was as if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had another brother in Shrey.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 other days, she would take the piss out of other women by bringing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both these boys along to classes where it was mandatory to bring 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husband. Deb, Shrey and Avantika would pretend they were in 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polyamorous relationship and they had no idea whose children she carried.</w:t>
      </w:r>
    </w:p>
    <w:p>
      <w:pPr>
        <w:autoSpaceDN w:val="0"/>
        <w:autoSpaceDE w:val="0"/>
        <w:widowControl/>
        <w:spacing w:line="420" w:lineRule="exact" w:before="0" w:after="0"/>
        <w:ind w:left="100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 a few times, Dr Sharma put a stop to it, telling them that it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hurting his business.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‘And stop enjoying this pregnancy so much, Avantika. The other women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don’t appreciate it. Can you at least act that it’s hard on you?’ said Dr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Sharma. ‘And you, Shrey, is it? As if it wasn’t enough for me to deal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Deb, now you have also walked into my life. Who are you, again?’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‘He’s Deb’s best friend,’ said Avantika. ‘And an okay friend of mine.’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‘An okay friend? I can live with that,’ said Shrey and smiled at her.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it wasn’t so much the running around, the show of affection,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nights Shrey stayed up for Avantika that mattered as much as what she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stumbled upon on Shrey’s laptop. She had snooped to find out more about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what had happened to their old publishing venture—Deb hadn’t shared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much with her and had deleted every trace of the company that ever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existed when they folded up, and never discussed with her why it didn’t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work—and instead had stumbled on Google searches he had made.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past couple of months, he had saved a couple of lakhs and bought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government bonds and investments that didn’t mature until twenty years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later. It was odd because Shrey was one of the first bad influences in Deb’s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life—the one who had convinced Deb that all money should be spent.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name of the nominee in all those investments was Augustya Roy Sharma.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course, Avantika knew none of these would be valid but the thought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what mattered for her. When she talked to Deb about it, he brushed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away as if it was something quite expected from 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didn’t mention it to Shrey.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42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‘This is all nonsense,’ said an exasperated Deb, his hand travelling all over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Avantika’s stomach.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‘Let me try,’ protested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‘Like hell you will! There’s no way you’re feeling the babies kick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before me,’ said Deb and turned to Avantika. ‘Are you sure you didn’t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imagine it? You know, influenced by all the movies Shrey made you see?’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shot him a murderous look.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need to be patient. Just keep your hand there and wait. Maybe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babies are getting scared by your touch,’ 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‘What nonsense! Why would they be scared of me? Do the babies know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 let doctors take a knife to me for them to be born? Bloody ungrateful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foetuses,’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‘Language,’ said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‘Let me try, I will be patient,’ said 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‘Not before him. He’s got to feel it,’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guys are making it a bigger deal than it is, let me check instead,’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said Shrey. ‘And don’t worry I will only feel Augustya’s kick. I don’t care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about the girl really.’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‘NOW!’ shouted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shot his hand out and kept it where Avantika’s hand was.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‘THERE IS NOTHING!’ he complained.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can’t you feel it?’ 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Deb, the words seemed like an allegation. Like he wasn’t trying hard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enough as a father. Scared? That only conjured up images of two little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children cowering away from him—a belligerent, violent father.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‘Seems like you’re getting two mama’s children,’ said Shrey and only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made it worse.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the rest of the day, Avantika called out to Deb numerous times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feel the kicks. Deb was always too slow, or too fast and missed them. 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night fell, Avantika stopped calling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‘Maybe it’s too soft to be felt outside the womb,’ said Avantika, on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late night stroll.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‘OR MAYBE DEB IS A LOSER!’ Shrey shouted, a few steps ahead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never strayed too far from the house after an incident which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three of them had vowed they wouldn’t talk about or even refer to again.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They’d named that situation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Code Kilimanjaro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Back during the days when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Avantika had scaled Kilimanjaro mountain, there were a lot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times they had to go poop behind the rocks with nothing but a tissue roll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hand, hoping no one else would choose that exact spot. The first day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tough, shameful even, but later it became a part of the routine. Sometimes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would run out of toilet paper and they would end up using leaves.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become their second nature. It did take the sexiness out of the trip. But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they came down from the mountain and used a real toilet after so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long, it felt charmless to shit without the birds squeaking and that little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mist hiding them from other hikers.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Something akin to that had happened on the street Shrey, Deb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used to walk on during their midnight strolls. This road would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largely deserted. Twice before that day, Avantika had buckled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middle of the street wanting to go to the bathroom. They had been lucky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find autos. But that fateful day, there were no autos. Time was running out.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had started to sweat like a pig.</w:t>
      </w:r>
    </w:p>
    <w:p>
      <w:pPr>
        <w:autoSpaceDN w:val="0"/>
        <w:autoSpaceDE w:val="0"/>
        <w:widowControl/>
        <w:spacing w:line="420" w:lineRule="exact" w:before="0" w:after="0"/>
        <w:ind w:left="4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NEED TO GO! I NEED TO GO! I’M DYING HERE!’ she shouted.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really needed to go.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BOOKING AN OLA!’ shouted 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‘THERE’S NO TIME!’ said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WILL MAKE IT!’ shouted Deb.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400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WON’T!’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HAVE TO! YOU CAN’T GIVE UP NOW!’ screamed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CAN’T DO THIS!’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ARE STRONG! BELIEVE IN YOURSELF! YOU CAN!’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‘ETA FIVE MINUTES! JUST WAIT FOR FIVE MINUTES AND WE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WILL BE CLEAR! YOU CAN DO IT! FEMINISM!’ shouted Shrey.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CAN’T! FORGIVE ME!’ 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Shrey looked the other way. Avantika hobbled over the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footpath, crossed the road and found a spot. An awkwardness descended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and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said to break the silence. ‘When I was younger, I didn’t think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pretty girls went to the bathroom. Like why would they do the same nasty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thing we do? Sit like us? And then wash? Chee.’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None of them spoke that day on the way back to their house.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Since then, they always took a roll of toilet paper roll with them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never strayed too far.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‘Should we go back? I feel winded,’ said Avantika walking alongside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‘Sure,’ he said.</w:t>
      </w:r>
    </w:p>
    <w:p>
      <w:pPr>
        <w:autoSpaceDN w:val="0"/>
        <w:autoSpaceDE w:val="0"/>
        <w:widowControl/>
        <w:spacing w:line="332" w:lineRule="exact" w:before="8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wasn’t lost on Avantika why Deb was quiet during most of the walk.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her defence, it was annoying her to not be able to share this moment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him. The kicks were strong and frequent, and he was taking his hand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away too quickly, and bringing it in too fast. They slept without talking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each other about it.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Like every night, she woke up dozens of times to go to the washroom.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every time she would come back, she felt Deb’s hand brushing against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stomach. She knew soon enough what Deb was doing and felt bad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about the way she did about it. After the surgery, this would be his first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interaction with the babies, unlike her who had been carrying them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weeks now.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400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caught him doing it and asked, ‘Did you feel it?’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did. Quite a few times,’ Deb said, his voice a low, tense whisper.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‘Then why is your hand still on me?’ asked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‘Because it feels too real, too intense. It finally feels real. They are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images on the screen any more. They are not just a bloated stomach.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are … are children. They are making decisions, Avantika, like okay, now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I’m going to kick my mother, now I’m going to make her go pee. Nayra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Augustya are somersaulting inside of you. Who knows why they are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doing that? They must be feeling something, no? Happy, sad? Hungry?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Restless? Sleepy? Do you feel that? They have things they can feel now.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are real. They can feel us feeling them, I’m sure of it, and I want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 there telling them that I’m here. Maybe they will kick me and say, no,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enough of touching, Baba, now go away, and I will say no, I will be here,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will tell them that.’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calling himself a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baba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of someone gave Avantika goose pimples,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little boy she loved would be a father. And she … she would be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mumma, two little kids calling her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Mumma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Uff.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‘And how will you tell them that?’ asked Avantika, amused.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‘By tapping Morse code on your stomach. They are your children. I’m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sure they are intelligent.’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shifted close to Deb and made his hand rest on her stomach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rest of the night. Nayra and Augustya kept making their presence felt.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by the time it was morning, Deb’s hand felt like a punching bag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his two babies.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‘Of course I can do that,’ said Deb trying to convince Avantika that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could differentiate between the babies. ‘The quicker punches are from 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daughter, I’m sure of it. The more contact is Augustya.’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‘As long as both are fighters I’m fine with anything,’ said Avantika,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finally conceding.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43</w:t>
      </w:r>
    </w:p>
    <w:p>
      <w:pPr>
        <w:autoSpaceDN w:val="0"/>
        <w:autoSpaceDE w:val="0"/>
        <w:widowControl/>
        <w:spacing w:line="420" w:lineRule="exact" w:before="168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Deb who cried first. Shrey wanted to put his arm around him, say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something to alleviate the situation. He was too scared he would end up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crying himself if he tried doing that. And who were they to cry when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Avantika in there?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was in the hospital room and a bunch of doctors, led by Dr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Sharma, was attending to her. Avantika had held up better than Deb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on their way there despite the bloodied towel between her legs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worst-case scenarios ricocheting in her head.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 could be nothing,’ the nurse in the ambulance had said. ‘Most times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it’s nothing.’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had held on to it. She kept repeating it.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It could be nothing, it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could be nothing.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bleeding was profuse when it started. It was an unnatural amount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blood. Avantika had screamed when she had woken up from her afternoon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nap and found blood streaking down her thighs. Shrey and Deb had rushed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from the living room and had panicked when they saw her. They drew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blank. They stood there, frozen, trying to not think but still thinking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shouldn’t.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They are dead.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‘Augustya,’ whispered Shrey in horror.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had dialled the number of the hospital. ‘HURRY,’ she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screamed.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broke out of his daze. He collected towels and rushed to her. Shrey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left the room to hide the tears that were damming against his eyes.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‘Nothing will happen,’ said Deb as he helped Avantika change. ‘Has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bleeding stopped? Has it stopped? How do you feel? How do you feel?’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nodded, her eyes now welling up. The bedsheet was still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drenched. Deb tore it off the mattress and threw it in the corner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room so that they didn’t look at it and give the thought more power.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mattress was soaked in blood too.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‘Come outside,’ he said and helped Avantika. ‘Is it hurting? Nothing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will happen. Trust me, nothing will happen. It’s fine. We have read about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this. Sometimes … it’s just … bleeding, nothing more.’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Outside, the three of them sat holding their breaths. Every few seconds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would look at the clock. Deb called the hospital thrice to ask where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ambulance had reached. Their eyes would flit to Avantika’s stomach?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Were they still there? Avantika kept her hand lightly on it to feel kicks,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anything.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She would have said if there was anything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Deb thought. He kept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staring at the phone.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Will the ambulance call when they are here? Where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the fuck are they? Was there traffic? Why the hell aren’t they here yet?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when he called them for the fourth time that he heard the siren right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outside their building.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Two nurses helped Avantika into the back of the van.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can walk, good, that’s very good,’ said the ward boy.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sat in the front and Deb climbed in the back.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could it be?’ Avantika kept asking the nurse.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bleeding started again. It wasn’t as profuse but it was there. It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blood from their children—Nayra and Augustya. How badly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wanted it to be hers not theirs! What did they do to deserve this?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Googled from the front seat and kept switching tabs every time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read something bad.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‘They are fine,’ said Deb to Avantika. ‘They’re fighters, remember?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59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Maybe they kicked too hard and you couldn’t take it?’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smiled unwillingly.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have plans, Avantika. We have plans for them and for us. They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make our lives miserable. So they are still there, doing exactly that,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making plans of their own. How they will bang their heads into places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shouldn’t, make their diapers leak, intentionally have bad handwriting,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throw ink at the teacher, date boys and girls they shouldn’t, not listen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our career advice, lock us out of their lives? You know, we talked about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this. They are still there, I’m sure of it,’ said Deb.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nurse and ward boy exchanged apologetic smiles. When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reached the hospital, Avantika wanted to jump off, run inside, grab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doctors and demand an explanation. The nurses helped her on to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wheelchair and paged ahead for the doctors.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have to wait outside,’ Dr Sharma told Deb and Shrey as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wheeled her into the emergency room.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going to be okay,’ said Avantika to Deb as she left his hand. ‘It’s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still going to be four of us.’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‘Five of us,’ said 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smiled and for a moment everything felt like it was okay.</w:t>
      </w:r>
    </w:p>
    <w:p>
      <w:pPr>
        <w:autoSpaceDN w:val="0"/>
        <w:autoSpaceDE w:val="0"/>
        <w:widowControl/>
        <w:spacing w:line="420" w:lineRule="exact" w:before="0" w:after="0"/>
        <w:ind w:left="4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‘He’s going to be fine,’ said Shrey to himself. ‘He’s going to be fine.’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‘So is she. Both the girls,’ corrected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‘They are going to be fine. Who knows what goes on inside the body,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right? It’s going to be okay. I know it’s going to be okay,’ said Shrey. ‘See,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 pulled some Google results why it could have happened.’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don’t want to read anything right now,’ said Deb and pushed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phone away from him.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waited outside. It wouldn’t have been twenty minutes, but it felt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like they had been there for days.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tried to think good thoughts. He forced himself to imagine a future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where Nayra and Augustya were two problem children, driving Deb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to madness, or worse still, Nayra and Augustya were both boys,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horrible boys who made Avantika and Deb regret that they had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children in the first place. And yet, he could only think of a future where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were back in the infertility clinic, ten years down the line, trying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again for a child. He imagined them as middle-aged people who had been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broken by the premature deaths of the twins they were supposed to have.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got up and paced around, to drive those thoughts out, but they clung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him.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‘They are going to be okay … they are going to be okay …’ said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then started chanting what a Buddhist friend of his had once taught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him.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‘Nam myoho renge kyo.’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Deb didn’t believe in it but the simplicity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had attracted him.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Chant and ask for what you want and you will get it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now a reflex, he couldn’t help but chant the words whenever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wanted something. Often it didn’t work but it gave him hope. And so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chanted. He put in everything within him behind it.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started mouthing it as well.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‘Nam myoho renge kyo, nam myoho renge kyo,’ they both muttered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under their breaths.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felt his head grow light, and just when he thought he would pass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out, he saw her. Dressed in a faded hospital gown, she was in the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wheelchair, talking to Dr Sharma. She was smiling. Deb stopped chanting.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ran up to them.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 Sharma said to Deb, ‘We wanted her to be in a stretcher but she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 will freak out. Come, let’s walk to the ward and I will update you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what happened.’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joined them.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 Sharma started speaking and his words were like the annoying buzz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a housefly. Deb got only snatches of what the doctor said. He told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something about something being wrong with the placenta and that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be keeping her under observation and the worse-case scenario after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ran some tests was that she would require a lot of bed rest.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Later that evening, the scan and test results came out. They were testing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a condition known as placenta praevia and it was negative. There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nothing to worry about, Dr Sharma told them later. It was a one-off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incident and changed nothing. He told them he would like Avantika to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the hospital for a couple of more days to keep an eye on her. Shrey went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home and got a change of clothes and toothbrushes for both of them. When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came back, Deb wondered if Shrey had taken the time-out to do some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light, relief-fuelled crying.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two days in the hospital went without incident. They spent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time playing Uno and Scrabble. They had a lot of questions about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incident and the nurses and the doctor kept assuring them that twin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pregnancies were always trickier and more complex but there was nothing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worry about.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 time around the twenty-fifth week is the most sensitive for twin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pregnancies,’ said the doctor.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‘Is the boy okay?’ asked 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not falling for that,’ quipped the doctor.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‘And the girl?’ asked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‘Stop trying,’ said the doctor and laughed.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restlessness was only put to rest when they made friends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other women with twins—in the maternity ward and on online forums—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who had had bleeding incidents. Some had been diagnosed with placenta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praevia and they had done just fine despite that.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Shrey, who had been making profiles on all the forums of baby websites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—first to ask and later to answer questions—had grown to be quite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popular. His research on twin pregnancies was reaping him benefits.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started getting friend and follow requests from new mothers.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think I’m in love with a few of them. Though I think it’s a little odd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trying to hit on a new mother. I’m hoping some of them are single,’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hope you don’t find anyone. Augustya will be quite pissed to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your attention diverted,’ said Avantika.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‘That’s not going to happen. I’m going to close my account down right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away,’ said Shrey.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None of them said anything about what they were thinking when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saw her bleed, or in those tense moments in the ambulance, or that time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doctors were running scans on her. They didn’t talk about how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indelibly their lives would have changed had something gone wrong.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realization lay heavy on all their hearts. Fear had made its home in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the permanence of that fear was terrifying.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While Avantika signed her discharge forms, she said, ‘We will never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same without them, will we?’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shook his head and said, ‘Now I know why my parents always look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 scared. I can see it now. The deep-set lines of dread. We will need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stock up on anti-wrinkle creams. Being a parent is about being worried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time. I get that now.’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‘Maa called again, asked whether we were still in the resort. I lied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again. They asked me what Shrey was doing there. I don’t think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suspect anything,’ said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‘Did Tanmay call?’ he asked.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‘Lied to them as well. There’s no need to make a big deal out of this.’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came back home to see the old bedsheet and mattress gone,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thrown away and replaced by Shrey. It was like the bleeding incident never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happened.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44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Standing in front of the hideous seven-seater Innova, Deb saw Tanmay’s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face and felt sorry for him while he kept overcompensating to his sister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make up for his relationship with his parents.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1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didn’t have to sell it for me! You loved that car,’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protested.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‘All of us wouldn’t have fitted in a Fortuner,’ said Tanmay who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everyone knew was practically married to that car. It was the first car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bought, fully loaded, way more expensive than it should have been,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he was still paying off its loan. He said, ‘This has enough space for us.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345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Three car seats for the children and four of us.’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‘Five of us,’ Shrey corrected.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‘Five, yes,’ said Tanmay.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call shotgun for all of eternity,’ said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‘Fuck off,’ said Vernita. ‘For the record, I love this car so much more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than the last one. That guzzled petrol like crazy. This one is much better.’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didn’t need to do it,’ repeated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‘Oh please, shut up. Now start the car. We have been waiting!’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Vernita.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should I do it?’ asked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‘Just do it. They will not rest till the time you do,’ said Deb, a little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envious of what Tanmay could buy for Avantika and he couldn’t.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‘Fine,’ said Avantika. ‘Hop on.’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ran and took the passenger seat. The rest of the three crammed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back seat. Ivan slept in Vernita’s lap. Avantika pushed the key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turned on the ignition. The car came to life. It was way more silent than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had expected it to be.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drove around in circles taking in the feel of the car. She said,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‘It’s not as bad as I thought it to be. Pretty good, I would say.’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 bought the top model,’ said Vernita.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‘Show off,’ said Shrey. ‘Love it. So nice. The kids are going to love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they are little and then hate it when they grow up. They are going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ask us to park it away from their school entrance.’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will buy a better car by then,’ said Deb.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drove the car to a famous biryani restaurant because that’s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wanted to eat and they all ate like everyone was pregnant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twins.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‘Drive it home,’ said Tanmay when they reached Tanmay’s house. ‘We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don’t need it right now. Give it to me once you deliver.’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don’t need it, Bhaiya,’ 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do. Just keep it. Not listening to any arguments. Vernita will drive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own car and this will rot at home. You need it more than I do,’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Tanmay.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will keep it,’ said Shrey. ‘Thank you very much.’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that was that. On their way back home in their newly gifted car,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got off at the supermarket to get a few things for the house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asked them to carry on home. ‘See you in a couple,’ said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connected her phone to the Bluetooth of the car and put on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playlist.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 got the speakers changed too,’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 you remember this song?’ asked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the song from the Abhishek Bacchan–Aishawrya Rai starrer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Guru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, ‘Ai Hairathe’. It used to be their song when they started dating.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would listen to it on loop for hours on end. Unlike the other songs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which they listened to repeatedly they never tired of this song. They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hear the song at least once on every date despite it not being that kind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song; they had made love to it countless times.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were such animals then, no?’ said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couldn’t keep your hands off me,’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‘Yeah, right. It was all me. You never wanted to do it, yes?’ chuckled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More than once they had been caught by Delhi police constables,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making out in deserted places, behind filmed windows. They had seen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those deserted places being slowly populated in the last ten years. Lights.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Buildings. Malls. Where would a horny couple go in Delhi?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‘Delhi isn’t deserted any more,’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‘Maybe we don’t look hard enough,’ answered Avantika.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much was true. Times had changed, and they had come quite far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from making out in cars. When you don’t have a place to make out,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crave for one, and when you do, you crave the thrill of kissing at random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places and the possibility of being caught.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had to take a left,’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know. I’m looking to see whether a part of Delhi is still deserted,’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Deb and winked at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Avantika’s heart leapt a little. It was surprising to her that after all these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years, Deb and his restless touch could still jumpstart her like that.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felt nervous, excited. The past year had been hard for them. First came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mechanistic sex to reproduce, then the anger at their failure to conceive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the disappointment that they couldn’t procreate like others, and then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pregnancy. Ever since they got pregnant—despite the doctors telling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 it was okay to be sexually active—they had kept their hands off each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other. So now when Deb turned into the parking lot of the halfconstructed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deserted shopping mall, she felt tingly all over.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parked the car and pulled the handbrake. He turned to her and said,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‘That we are doing it in your brother’s new car only makes it better. Years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later I am going to tell him. I can imagine what his face—’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‘Shut up,’ she said and pulled his face close.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just like that they started kissing with the practiced efficiency of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married couple, and the unbridled passion of two drunk teenagers making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out for the first time. They surprised themselves with how hard they bit,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how deeply they sucked at each other’s lips and throats. They didn’t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remember the last time their kissing had lasted this long. They were out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breath and incredibly turned on when they separated.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reached out for the lever of Deb’s seat and pulled it till the seat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pushed back all the way.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‘Love the car,’ she said.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‘Only the best,’ said Deb.</w:t>
      </w:r>
    </w:p>
    <w:p>
      <w:pPr>
        <w:autoSpaceDN w:val="0"/>
        <w:autoSpaceDE w:val="0"/>
        <w:widowControl/>
        <w:spacing w:line="420" w:lineRule="exact" w:before="0" w:after="0"/>
        <w:ind w:left="4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then reached out for Deb’s belt buckle and undid it lightning fast.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‘Still got your touch,’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‘Shut up,’ said Avantika and kissed him.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 hand reached down and she grabbed him. He had grown in his pants.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‘You’re bigger than I remember,’ whispered Avantika in Deb’s ears.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‘Took the cock enlargement pills they advertise on porn sites,’ joked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Deb, biting her ear.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‘Let me give you something so you don’t have to look at porn again,’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said and took out her phone. Swiftly, she hit the record button and gave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to Deb. ‘Record,’ she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‘This is nasty,’ said Deb. ‘I love 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unzipped Deb’s pants and pulled them down in swift motion.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held him and slapped it over her face.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‘Whoa, you’re watching more porn than I am,’ said Deb.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looked at him and let her tongue slide up from the bottom of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shaft. Deb moaned, and a tiny part of him wondered if it were the feeling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Avantika’s tongue against him, or the way she looked at him, the raw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lust in her eyes, that gave him more pleasure.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then, without warning, she took him inside her mouth. He watched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himself disappear, slowly and then all at once. The warmth and the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wetness enveloped him sending pulses of ecstasy through his body.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back arched, eyes rolled, as if being exorcised. She rolled her tongue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against him, and slid it inside and out. Deb felt like he would come any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minute and had to jolt himself out of the throes of pleasure to prolong this.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At first he thought it was her, but then the banging noise intensified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knew what it was. Deb and Avantika both looked up and there was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man banging at the window of their car. In a flash, they both sat up.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constable peered in as Deb helplessly pulled up his jeans and his seat.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‘KHOL MADARCHOD,’ shouted the constable.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Deb, now dressed, rolled down the window.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‘Come outside,’ said the constable who had parked his car next to theirs.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Before Deb could get off, Avantika did and walked to the other side.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constable, who had been angry at the outrage of modesty by this horny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couple, was now ashamed and confused. His eyes were on Avantika’s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rather pregnant stomach.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are sorry, sir,’ 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‘Madam … madam …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aise thodi naa hota hai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(this is not done),’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constable, now shy, finding it hard to keep up the pretence of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righteous self, of being angry at this obscenity and his duty towards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pregnant women.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‘His parents are the worst, sir. They don’t give us time only. So we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do this,’ said Avantika. ‘I have twins by the way. Nayra and Augustya.’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looked at her stomach and said. ‘Bachha log? Say Hi to police uncle?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Say Hi?’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‘Madam, but …’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are sorry, Bhaiya. We will leave right now. It’s our fault.’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‘Haanji …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aisa mat kijiye aage se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(yes, please don’t do it again),’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constable.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got back in the car.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‘Drive,’ she told Deb.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put the car in gear and backed out of the parking lot. They watched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confounded constable scratching his head in the rear view mirror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‘Too bad,’ she said.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have the video. I will finish off later,’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‘And me?’ asked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know another mall nearby,’ said Deb and slipped his spare hand inside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 dress.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45</w:t>
      </w:r>
    </w:p>
    <w:p>
      <w:pPr>
        <w:autoSpaceDN w:val="0"/>
        <w:autoSpaceDE w:val="0"/>
        <w:widowControl/>
        <w:spacing w:line="332" w:lineRule="exact" w:before="256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Deb’s parents hadn’t picked up the phone in days now.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had been calling them incessantly all the way from the house to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airport. The last time they talked, Deb’s mother had told them off badly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not letting them help Avantika all this while, going to all the scans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alone, trying to be adults, and now this, this was the last straw.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had gone as far as to tell them she was not going to talk to them till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time Avantika delivered. The phone was then disconnected, and it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switched off. Since that time, they had stopped picking up Deb’s 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Avantika’s calls. Even Deb’s father—who usually was the voice of reason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—was not talking to them.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‘Do they still require you to take printouts of the visa? Or can you show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 on the phone?’ asked Deb as the cab stopped at the airport. He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trying to fill the silence with conversation. They hadn’t told anyone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trip—not even Shrey—till the very last minute. They wanted it to be just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two of them.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Moreover, they knew everyone would disapprove and poke holes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plans. This would be the last time they could do this together.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plus, there was this other thing.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‘Showing them on the phone is all right. That’s what people said online.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Don’t worry, Deb.’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not worrying, I’m not a child.’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picked up the single suitcase both had stuffed their clothes into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walked towards Departures. It would be their first holiday where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decided to travel light and managed to do it.</w:t>
      </w:r>
    </w:p>
    <w:p>
      <w:pPr>
        <w:autoSpaceDN w:val="0"/>
        <w:autoSpaceDE w:val="0"/>
        <w:widowControl/>
        <w:spacing w:line="420" w:lineRule="exact" w:before="0" w:after="0"/>
        <w:ind w:left="0" w:right="144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should have gone ahead with my plan. We should have lied, gone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underground for a while. You didn’t have to tell them the truth,’ said Deb.</w:t>
      </w:r>
    </w:p>
    <w:p>
      <w:pPr>
        <w:autoSpaceDN w:val="0"/>
        <w:autoSpaceDE w:val="0"/>
        <w:widowControl/>
        <w:spacing w:line="332" w:lineRule="exact" w:before="88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had handled it. I had lied before about the IVF, didn’t I?’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didn’t want to lie. I wanted this to be perfect.’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Of course, she did!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After all that they had been through, to reach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point that they could be pregnant, she’d wanted everything post that to be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perfect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And apart from that one mishap, that trip to the hospital, things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gone well.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True, the past four months had been a lesson in military precision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discipline. She ate on time, carefully measuring and double-checking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put in her mouth, slept on time, powered through her nausea, read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material people recommended, made notes and bullied doctors to answer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all her questions. She trained Shrey and Deb well too. Together they could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have written a book or two on the subject by now. Despite this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overwhelming, all-consuming pregnancy the number of things they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done in the past few weeks had far surpassed what they’d done in years.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had been way too much work to do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stupid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things. Like watching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three stand-up specials in oneday. Doing a Marvel movie marathon twice.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Going to a laughter club and enjoying it.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‘They are not okay with this decision and they are titling my decision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towards theirs. No one wants us to go. Like, literally no one,’ said Deb,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echoing the sentiment of his parents, Tanmay, Shrey and everyone who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knew what they were doing.</w:t>
      </w:r>
    </w:p>
    <w:p>
      <w:pPr>
        <w:autoSpaceDN w:val="0"/>
        <w:autoSpaceDE w:val="0"/>
        <w:widowControl/>
        <w:spacing w:line="420" w:lineRule="exact" w:before="0" w:after="0"/>
        <w:ind w:left="100" w:right="370" w:firstLine="30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Everyone was strictly against Avantika sitting in an airplane and going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an alien country just to know the gender of the twins. Even Shrey, who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suggested this in the first place a couple of months ago.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a holiday! It’s a babymoon! Didn’t every pregnancy website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suggest this? To take that one last holiday before the babies come? That’s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what we are doing, nothing else,’ lied Avantika for the thousandth time 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if saying it would make it true.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0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‘If it’s a babymoon, we could have gone to Kerala, no? Kashmir,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maybe? Why Dubai?’ said Deb.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‘Look, if you want to talk about this and spoil it, count me out,’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‘Why can’t you just accept why you’re going there? You can at least say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to me, right? That we are just going there to know the gender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babies,’ said Deb, exasperated.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‘Because it’s not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just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that! We will get some time together, just the two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us. After this we will always be way too many people in the house. Us,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kids, your parents, my brother and his family … And yes, I want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know whether I’m having boys or girls, or as we have always thought—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Nayra and Augustya. I really want to know what’s inside of me.’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understand that but Maa–Baba, they worry,’ he said.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 scans came out all right, didn’t they? The doctor has cleared us.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Everything is going to be okay.’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‘Reading a few books doesn’t make you an expert,’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don’t you say that to the doctor instead?’ said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rolled his eyes.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‘Okay. I get you don’t want to go because of Maa–Baba. I won’t go if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that’s what you think we should do. It’s not one of those trick questions.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swear on my children I wouldn’t feel bad if you decide against it. I leave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up to you. What would you do?’ asked Avantika. ‘It’s not as if I want to go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 everyone being upset with me.’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sighed. ‘That’s true,’ he said.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she been excited about this trip—had they had sanction—she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have shopped and they wouldn’t be travelling with one paltry suitcase.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would have cargoed Avantika’s clothes beforehand.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sat in a restaurant outside the airport. Deb finally spoke, ‘Let’s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leave like this. Let’s call them and put forth our argument.’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that’s what they did. Deb sent his parents a long sentimental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message and they answered his call the next time he tried. Deb put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everyone on a conference call and Avantika told them why it was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important for them to go on this trip. No one was convinced and everyone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wanted to jump in and shoot down the idea but Avantika dropped in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sentence that brought an end to the conversation, ‘It’s important for us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 to be happy for us. We won’t go if this makes you unhappy. That’s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 matters to Deb and me,’ said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wondered if it was a sales pitch manipulation or she meant it.</w:t>
      </w:r>
    </w:p>
    <w:p>
      <w:pPr>
        <w:autoSpaceDN w:val="0"/>
        <w:autoSpaceDE w:val="0"/>
        <w:widowControl/>
        <w:spacing w:line="332" w:lineRule="exact" w:before="88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Nevertheless, it worked and all of them feebly agreed one by one.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‘It’s settled then,’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checked in their only suitcase and walked to the security check.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phone call had cost them all the duty free shopping time and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boarding was announced soon after. Every time they announced the zones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whose passengers were asked to board, Deb’s heart jumped a little.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reluctance had melted away. It had been a long time since they had gone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on a trip.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‘For someone who didn’t want to go in the first place, you’re strangely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chirpy,’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‘Because unlike you, I don’t get to leave the country for business trips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such,’ argued Deb.</w:t>
      </w:r>
    </w:p>
    <w:p>
      <w:pPr>
        <w:autoSpaceDN w:val="0"/>
        <w:autoSpaceDE w:val="0"/>
        <w:widowControl/>
        <w:spacing w:line="420" w:lineRule="exact" w:before="0" w:after="0"/>
        <w:ind w:left="100" w:right="598" w:firstLine="30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‘Oh please, the last time I went on one was a year ago and let me tell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 it was not fun at all. They packed us in a hotel like sardines and we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slogged harder than usual,’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don’t believe a single word of that.’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were the first ones to board in their zone. Deb didn’t stop giggling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through the boarding, the bad airplane food, the immigration at the Dubai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airport and their check-in at the hotel.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‘Room service! The only magic I believe in,’ squealed Deb and then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ordered half the midnight menu.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know you have to pay for room service.’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‘Wasn’t this a vacation? Why are we worrying about the bill then?’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asked.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While Avantika slept soundly on the hotel bed that was five times 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thick and soft as the one in their house, Deb stayed up late, ate two club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sandwiches, French fries, mutton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roganjosh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in no order or combination,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watched things on television that he would have never otherwise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watched. Then he spent a good part of the morning in the bathroom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expelling most of what he had eaten the night before.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got a good sounding off on their way to see the Burj Khalifa soon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after. It turned out to be a bad idea. The height made Avantika puke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over the glass wall. Since she was so obviously and heavily pregnant, no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one turned up their noses. Instead they all asked if she was fine and if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needed anything.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the rest of the day, they flitted from one restaurant in Dubai Malls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another. Avantika didn’t feel well during the entire time, vomiting thrice.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‘At least the washrooms are incredible. If someone has to vomit,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choose do it here rather than anywhere else in the world,’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not dying to find out the truth in that,’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she felt better, she shopped like a wild animal that was let loose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 years of captivity. It was mostly clothes she wouldn’t have fit in even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before the pregnancy. She said, ‘They will hang like corpses in my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cupboard. A scary reminder that if I don’t lose the pregnancy weight soon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enough I will never fit into those clothes.’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‘For an incentive, it’s an expensive one,’ said Deb.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turned in earlier than usual that night. The next day’s itinerary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bunch of places—some carried over from the previous day. Despite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minor hiccups of Avantika’s feet killing her, an odd bout of vomiting,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day whizzed past. It was a blur of one tourist attraction after another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Dubai never falls short of that. They construct one every year and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execute it to perfection. If it fails to fire a tourist’s imagination, they break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and make something new. Dubai’s a city where ugliness is intolerable.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had kept the best of the lot for the last. They had dinner on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top deck of a yacht owned by a prince of Bahrain.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‘Where did you find out about this?’ asked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‘Groupon, 65 per cent off,’ said Avantika. ‘And frankly, I didn’t know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be this beautiful. A part of me was thinking this was an elaborate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way to kidnap someone. I thought it would be a boat but this … this 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super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nice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advert hadn’t done justice to the product. The multidecked yacht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surreal in its opulence. It almost bordered on offensive, that’s how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luxurious it was. As if a country had been destroyed, stripped apart of its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natural resources, including men and women, to pay for this. Even walking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on the felt carpet felt like one was soiling it.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were only five more couples on the beautifully lit-up yacht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were all newly married and dressed up in what seemed like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finest clothes. Clearly, they knew what they were getting into.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feel underdressed for this,’ said Deb complaining.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‘How would I know it would be better than it looked in the pictures?’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asked Avantika. She thrust the pictures in Deb’s face. ‘Look,’ she said.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‘Just look, do you think someone would sell such a deal at this low a price!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looked unreal.’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didn’t blame Avantika; if the pictures were unreal, too good to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true, the yacht itself looked straight out of the matrix, too perfect.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wondered if they had paid the entire fee or they had bought it off Groupon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 well.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the fuck did they have to sell it on Groupon?’ asked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hostess—who Deb thought was breathtakingly beautiful—was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surprised to see Avantika come there, heavily pregnant as she was. She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at first refused to give them the table close to the railing. Avantika—who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been refused quite a lot of things because of her pregnancy—would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hear none of it and chose a seat closest to the railing.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can call the prince if there’s a problem,’ said Avantika. ‘Also if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need to vomit I would rather do it on the other side of the railing than spoil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your floor. It can really raise a stink, I’m telling you.’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hostess didn’t say a word after that.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deserve this,’ said Avantika confidently to Deb and then added.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‘But we also need to make the most of 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meant they had to let the food go cold and click pictures they could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send in their WhatsApp group. It was too beautiful to just sit back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enjoy.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 pictures will let us enjoy it repeatedly, even when our memory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fails,’ 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they were done, Avantika sent the food back to be reheated. ‘I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have paid for it,’ she said even as Deb wanted to jump off the yacht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embarrassment.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But soon enough, they found three other couples doing the same—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having their money’s worth. There were shameless looks exchanged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between all of them. By the time they finished their meal, the other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couples were drunk enough to come to their table and congratulate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the impending babies. Nayra and Augustya were introduced to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none of them could pronounce the names.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guys are goals.’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heard this in four different languages, and in different stages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inebriation. Slowly, what should have been a long, romantic dinner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hand-holding and stolen kisses, turned into the couples teaching each other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expletives in different languages. Deb learned to say bhenchod in Polish,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German, Spanish and Portuguese. Though none of them felt as effective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tongue as it did in Hindi. When the music came on, the dancing wasn’t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slow and lovely, it was drunken and for a while everyone danced to Bappi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Lahiri songs. They all sang songs they knew, and it turned out even after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decades, Backstreet Boys was a unifier. When it was time, they exchanged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numbers, knowing they would never call each other. It was a good time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the numbers, and their faces on Facebook suggestions would remind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 of this night which was possible only because Avantika had stumbled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on a 65 per cent discount coupon on Groupon.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Avantika went back to the hotel and started to drift off within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seconds of putting their heads on the pillows.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‘Nervous about tomorrow?’ asked Deb, his voice down to a whisper,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already halfway to REM sleep.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had already drifted off by then.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46</w:t>
      </w:r>
    </w:p>
    <w:p>
      <w:pPr>
        <w:autoSpaceDN w:val="0"/>
        <w:autoSpaceDE w:val="0"/>
        <w:widowControl/>
        <w:spacing w:line="420" w:lineRule="exact" w:before="168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anxiety and excitement was palpable. Everyone felt it; the guard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who opened the door, the receptionist who talked to them, the nurse who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asked them to wait, the pregnant women who streamed in and out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maternity ward, the ward boy who told them that the doctor was ready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them. Wherever they went, eyes turned towards them. All morning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been playing little games. If Deb managed to throw that crumpled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paper into the basket, it would be one girl and one boy, if he failed,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be two boys. When they weren’t getting the answers they wanted,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stretched it—best out of three, best of out seven. The hospital staff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kept looking at them and giggling.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 Sreedhar came out wiping his hand twenty minutes later.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researched the best hospitals before they’d come here and bought 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insurance plan that could support a few hospital visits. All they needed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one. A quick in and out, as Avantika had put it.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‘So? All the way from India, eh?’ Dr Sreedhar asked, a bright smile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tired face. He was in his mid-fifties, and had a kind of face that suited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doctor—rimless spectacles, bright eyes and balding. ‘Couldn’t wait,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could you?’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‘Do you get people like us a lot?’ asked Avantika, her hands all clammy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from the nervousness.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‘Unfortunately, yes, I do. A lot of people from north India, Haryana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Punjab, they come to know if they will have a son. Imagine having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money to come here and yet,’ said the doctor, the laughter he had greeted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 with had slowly died.</w:t>
      </w:r>
    </w:p>
    <w:p>
      <w:pPr>
        <w:autoSpaceDN w:val="0"/>
        <w:autoSpaceDE w:val="0"/>
        <w:widowControl/>
        <w:spacing w:line="420" w:lineRule="exact" w:before="0" w:after="0"/>
        <w:ind w:left="0" w:right="144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continued in a grave voice, ‘What do you say to those people also?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When I was young and foolish, I used to sometimes lie to them. Especially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women in an advanced stage of pregnancy. I didn’t want the blood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my hands.’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happened then?’ asked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 senior made me stop. He told me it was a lost battle trying to keep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sex from these people. That the girl children I saved would be living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substandard, inhuman lives in their families. The girls would pay the price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their doctor’s lie, he told me. Worse still, they might kill the children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after they were born. So I stopped.’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 sounds horrible,’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‘Why I am telling you this is because I want you to tell me that you’re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not going to make this into a bad day.’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‘Avantika wants girls. Two girls to be honest. What I want is a boy and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girl. We have names down too. Nayra and Augustya. We had a little debate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 the latter but now it’s settled,’ said Deb, the words dribbling out of him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nervously.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‘But what if you have sons? What will be the names then?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decided?’ asked the doctor, gleefully, the happiness back on his face.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have back-up names for a boy but none we are too happy about. We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have a lot of time to come up with another name, don’t we?’ asked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and smiled at the doctor.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‘Great, then! Let’s do what you’re here for! Two sons, two daughters, 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son and a daughter. I feel good about this,’ said the doctor. ‘Can I see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your reports once again?’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slid her reports in front of the doctor. The doctor studied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a bit and said, ‘Everything seems fine. You went through a bit of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struggle, didn’t you? I’m glad both of you persevered.’ He rubbed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hands in obvious delight. ‘Are you guys ready?’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Avantika looked at each other, clasped their hands tighter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around each other, and nodded.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can’t wait to know,’ said Avantika.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 Sreedhar called the nurse and asked her to take Avantika away for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preliminary testing.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will have to leave his hand for that,’ said Dr Sreedhar.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Before she disappeared behind the curtain, Avantika winked at Deb,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mouthed,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best of luck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closed his eyes and said a small prayer for them. He tapped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fingers on the table, nervously thinking what their family pictures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look like—two brats making faces, climbing over them, pulling each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other’s hair. It would be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perfect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 Two babies.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 Sreedhar scrubbed his hands clean, looked at Deb and said, ‘We will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start now. Stay put right there and I will keep telling you whatever’s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happening. Shall we see how Nayra and Augustya are doing?’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‘Yes, doctor,’ said Deb and beamed.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 Sreedhar disappeared behind the curtain. Deb heard the nurse,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and Dr Sreedhar mumble and giggle from behind the curtain.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felt a little left out. ‘Please let one be a boy …’ he muttered to himself.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wondered how many arguments he would have to let go if there were three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girls prancing about in the house. He muttered a silent prayer for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Augustya. He needed that boy. He closed his eyes.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Let there be him, let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there be a boy. I need him, I need him so much.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The boy would be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insurance policy against the girl gang in the group. Thinking of how teams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be split in the house, Deb smiled a little.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‘Are you ready, MR DEBASHISH?’ shouted Dr Sreedhar. ‘Are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ready, Avantika?’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was silence from the other side for a few moments. Deb’s heart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thumped. Was it two girls? Was the doctor murmuring that to Avantika?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What would they name the other girl? Augustyi? Would that work?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waited for the familiar gurgling sounds of amniotic fluid, of the two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whooshing heartbeats. After a few seconds, he heard them. A big smile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spread across Deb’s face. The sound of the heart beating, the blood flow,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signs of life. He heard Avantika laugh.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‘Ah, there she is! I can see your Nayra! Congratulations, people!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have a daughter!’ said Dr Sreedhar. ‘And now you don’t have to worry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about the second boy’s name. Come, let’s find Augustya and let’s see if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he’s a boy!’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was laughing. Deb imagined her lying back now, relaxed,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unfazed with whatever the doctor was going to find. She’d got her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daughter! Deb felt his eyes tear up. He was happy for her. He could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imagine her eyes lighting up like Diwali diyas. Nayra was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real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Deb found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hands clamming up now. Was Augustya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real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too? It was his turn to get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his boy.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minute passed by, and then another.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heard Dr Sreedhar instruct Avantika. ‘Can you turn a little to your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left.’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was silence again. No gurgling sounds, no whooshing, no signs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life. Another minute passed by. Dr Sreedhar asked Avantika to turn on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side again. The nurse rushed out. Deb felt his breath get stuck in his throat.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got up and strode towards the curtain but was stopped.</w:t>
      </w:r>
    </w:p>
    <w:p>
      <w:pPr>
        <w:autoSpaceDN w:val="0"/>
        <w:autoSpaceDE w:val="0"/>
        <w:widowControl/>
        <w:spacing w:line="420" w:lineRule="exact" w:before="0" w:after="0"/>
        <w:ind w:left="4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‘GET OUT!’ the nurse shouted this time and the curtain was closed.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‘IS EVERYTHING OKAY?’ shouted Deb from the other side.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‘Is everything all right, doctor?’ asked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Just then, an old woman strode in wearing a white lab coat and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stethoscope hanging limply around her neck. She looked a few years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senior to Dr Sreedhar. She promptly disappeared behind the curtain.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got up and followed after.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can’t be here,’ said the woman doctor, voice stern, and closed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curtain.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a brief second, he had seen Avantika. What was that he saw?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looked terrified. A certain gloom gripped Deb.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0" w:right="156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‘IS EVERYTHING ALL RIGHT?’ shouted Deb. ‘WHERE 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AUGUSTYA! PLEASE TELL ME WHERE HE IS! TELL ME!’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There was silence.</w:t>
      </w:r>
    </w:p>
    <w:p>
      <w:pPr>
        <w:autoSpaceDN w:val="0"/>
        <w:autoSpaceDE w:val="0"/>
        <w:widowControl/>
        <w:spacing w:line="420" w:lineRule="exact" w:before="0" w:after="0"/>
        <w:ind w:left="40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‘Please! Please!’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His knees buckled and he stumbled to his chair all hunched up.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eyes flooded with tears. His knees shook, and with it the chair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wobbled, filling up the silence. There was no heartbeat, there was no sound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of the blood flow. No sign of life!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curtain jerked open. Faces, confused, scared, terrified faces stared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back at him. Deb and Avantika looked at each other. It had dawned on both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even before the doctors spoke. What had happened had struck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straight in their faces. As they both were locked in a gaze, they knew …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knew … they had talked about this … they would never be the same.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Things had changed forever, as if their DNA itself was being rewritten,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destinies rescripted. In that moment, their account, the state of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lives was being cruelly, unjustifiably edited, the number of laughs, smiles,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times of extreme joy, were being cut down, and to tally the two sides,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tears, the sadness were being added. They felt it, they felt this change,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felt helpless.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‘Something was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wrong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,’ that’s what the doctor said. The words swam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out of their ears. They heard only snatches of the doctor’s sentences.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Fear. More tests. Can’t be sure. More tests. Where’s Augustya?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The words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died in Deb’s chest. Only his lips moved. A button was pressed and three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ward boys came running in, Avantika was shifted to a bed and she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wheeled out for more tests. The light in Avantika’s eyes was long gone.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Snuffed out, extinguished. The old lady doctor rushed out with her.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Dr Sreedhar patted Deb’s arm before he walked out, ‘It will be fine.’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finally found his voice and said, ‘Where’s my son? Where’s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Augustya?’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wasn’t a question borne out of hope. It was a question of despair.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more of an answer. He could have said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let me see him, I know what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happened but let me see him.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door closed the curtain on Deb’s face. He sat there in silence.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soft sobs filled up the empty room. The curtain was now drawn open.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looked up at the ultrasound monitor. A strange, empty darkness stared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back at him. Deb and Avantika would never be the same.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47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came back to the hotel the same evening. Dr Sreedhar said there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wasn’t any need for her to stay back in the hospital. The tests were done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they were conclusive. Nothing could be done.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Everything else,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were told, was all right, and there was nothing to worry about. They should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carry on like normal. No precautions needed to be taken. Just the regular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scans that they had been doing anyway. It seemed unreal that they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asked to lead their lives again like everything had not changed.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need to sleep,’ said Avantika when they reached the hotel.</w:t>
      </w:r>
    </w:p>
    <w:p>
      <w:pPr>
        <w:autoSpaceDN w:val="0"/>
        <w:autoSpaceDE w:val="0"/>
        <w:widowControl/>
        <w:spacing w:line="420" w:lineRule="exact" w:before="0" w:after="0"/>
        <w:ind w:left="400" w:right="201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should eat something first. The doctors said that—’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fine,’ she said before tucking herself in.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watched her pull the blanket over her head, and crunch into a ball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inside it. She was still. A few minutes passed by and then some more did.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was stillness. And that’s when Deb heard the sobs that she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keeping from him. Deb ordered for food, club sandwiches, and asked room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service to keep the food outside the room and not ring the bell.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then walked out of the room leaving Avantika to cry in peace.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have held her hand, like he always had. But what could he have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her?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Nothing.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Back in the hospital, she had listened to the doctors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intently, and taken down notes. Her face had betrayed no emotion.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doctors had been surprised. They had expected tears, screams, a sedative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shot up the mother’s arm. When they were leaving, the nurse asked him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twice if she was going to be okay. They didn’t want an untoward incident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pointing back at their hospital or just their consciences.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walked down to the lobby of the hotel.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‘Can I help you with something?’ asked the receptionist.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‘Can you?’ asked Deb and left the hotel.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city was dead but lit up like a Christmas tree; it looked like Dubai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always celebrating something. What? For whom? Why was the city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still functioning? Why hadn’t it come to a fucking standstill? Why was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world still spinning around its damned axis? How was everything still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okay? How were people sleeping when one of their children … how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 possible?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walked listlessly in circles around the hotel. He wanted to think,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think about anything, anything to distract himself from the reality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stared him in the face. He drew a blank. A couple looked at him strangely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 he passed their car a few times. He changed his route. What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explanation could he have given them? Where would he begin?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fiddled with his phone wondering whom he could call to talk about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this. Should he call Shrey? Would that make sense? He knew the decision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lay with Avantika and not him. How do you even begin to tell something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like this? Had they believed it themselves? Or would they only after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… the baby in their arms? Though Dr Sreedhar and the other woman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doctor assured them that the ‘miscarriage’ wasn’t due to her air travel no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one would believe them. The last thing Avantika needed were the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questions and accusations, said or unsaid, hurled at her.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Augustya was dead.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would have to carry Augustya for four more months. It would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burden to carry for the next four months. It was her burden to birth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child, to go through the pain of bringing a life to the world only to also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bring death into it.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 delivery will happen normally with the other child,’ said Dr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Sreedhar about the dead child. ‘The pain might be a little less because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child won’t be a fully grown one.’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‘His name is Augustya,’ said Deb even though they hadn’t asked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gender of the child who expired.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had watched Avantika’s eyes flicker when he told her that the pain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be a little less. Would the pain be less? It would be her on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doctor’s table four months later, waiting for the happiest and the worst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moment of her entire life. When they would first let her hold a living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child, their Nayra, kicking and crying, she would have to forget in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moment about the other baby, Augustya, who would never breathe out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world. The child that didn’t get to live. Deb wondered which child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see the light of day first—Nayra or the one she’d lost.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was it just her loss? Was it not his? Deb wondered if he would want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Avantika’s pain for himself instead. He closed his eyes and imagined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himself to be in Avantika’s shoes. It didn’t take a second for the tears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come flooding down his cheeks. He snapped out of it; he knew he couldn’t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bear it. Deb found himself outside the hospital. He had walked for an hour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get here. He hadn’t meant to go there, or maybe he did, he wasn’t sure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about anything any more. He entered and asked the receptionist if Dr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Sreedhar was still there.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‘No, he’s not. Is this an emergency?’ she asked.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shook his head. His legs were giving way so he trudged to the sofas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where other women and their husbands sat. He leaned back and closed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eyes. The husbands kept their hands on the wives’ stomachs. Was it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protect the child? Should he have done it too? Didn’t they tell Augustya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they loved him too? That he was equally wanted in their lives? How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were they supposed to go on now? He wondered if Avantika had eaten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something. He closed his eyes and willed himself to not think anything,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anything at all.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was tapped on his shoulder.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‘Excuse me?’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opened his eyes. The nurse from the morning was standing over him.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handed over a chit.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‘This is the doctor’s personal number. He’s awake now, I checked. If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there’s something you need to ask him you can call him.’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‘Thanks,’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nurse smiled at him—because what else would you do in such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situation—and turned away from him.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stared at the number for a while. He dialled the number twice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disconnected. An unjustified anger towards the doctor, towards the nurse,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towards the airline, the aircraft, the taxi driver to the hospital, rose inside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him, and he wanted to hit someone. He wanted to murder someone,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have his revenge on the world, do something rather than just sit and stare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at the number. He got up and strode out of the hospital. He needed to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his wife. It took him longer this time. His heart beat faster,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fingers trembled, he worried how Avantika must feel, and how foolish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to assume she would be okay without him. He started to run.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ran up the stairs of the hotel. The door was ajar. For some reason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assumed the worst. And then thought how stupid it was to think that.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never do that, not in a million, million years. Nayra was still there,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still with them, like she had always been.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one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The one that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wanted from the very beginning. Was it their fault? Did children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womb sense what their parents wanted?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found her sitting up in the bed, staring at nothing. For a moment,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thought she was watching TV but it was off. The sandwich lay half-eaten,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little crumbs of French fries strewn on the bed. Deb gingerly climbed up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 the bed and sat next to her. Avantika reached out for his hand and held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it. Deb pulled her close. What could he say to her to make all this go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away? Would all the words in the dictionary, in every language dead or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use, in every order they could put them in, make it go away?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didn’t eat the entire sandwich?’ he asked.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‘… I left some for you,’ she said.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day was reminiscent of the second time they had met, that night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outside the club. They had kissed then and the world seemed a lot better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instant. Deb knew he couldn’t kiss her now. The sadness was deep,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bones, in his bones, inside her body, and this wound couldn’t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cauterized by all the love in the world.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‘Did you go to the hospital?’ she asked.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‘How did you know?’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saw you circle the hotel. I saw that couple watch you,’ she said. ‘Did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 meet the doctor?’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got his number. Couldn’t bring myself to call him. I didn’t know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come of it … and yet …’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slipped her hand into Deb’s jacket and fished out the cell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phone. She stared at the number in the last dialled list for a long time.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‘Should we text him? We have to know, we have to know, don’t we?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How can we not know?’ she asked after a while.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your decision to make, Avantika. I’m okay with what you’re okay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‘Is it?’ she asked. ‘I got the daughter I wanted. Should I have wanted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son too? Is that why … I should have asked for a son. Maybe …’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turned to look at Deb. Did she know he had wanted one to be a boy?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Someone who would be in his team? They texted the doctor. The reply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came almost instantly. As if the doctor had been waiting for them to text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It was a boy.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was Augustya.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48</w:t>
      </w:r>
    </w:p>
    <w:p>
      <w:pPr>
        <w:autoSpaceDN w:val="0"/>
        <w:autoSpaceDE w:val="0"/>
        <w:widowControl/>
        <w:spacing w:line="332" w:lineRule="exact" w:before="256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Three weeks passed by, and they were still in Dubai.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had thought it would get easier with time. It only got worse.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reality sunk in slowly, as if there was an abyss it was sinking into, no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end to the grief they felt. It seemed like it was just yesterday that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doctors shook their heads and told them. The silence still haunted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Avantika. The moment of panic on the doctor’s face, his frantic movement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the device on her stomach, the unmoving lump of tissue and bones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monitor, the apologetic and scared shake of the nurse’s head. She saw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repeatedly, and with every time, more details came into the picture.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Sometimes, they would look at the pictures of the old ultrasounds when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Augustya was still alive, when they were parents of two children and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one and they would want to reach out and ask him to hold on, not die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them. The more they looked at the ultrasounds—the same one which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indecipherable to them earlier—the more they could tell Augustya apart.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baby in the back, the weaker baby, there he was, clearly visible.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course it was him.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few days after they knew they had visited the embassy to extend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visa. The visa officials told them they would have to furnish a hefty fine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overstaying, and they might be blacklisted from coming to the UAE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again. They didn’t care. Avantika knew they wouldn’t come back again.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the city that had killed Augustya and left him dead in her womb.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had been a rock these past few weeks, doing all the right things,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saying all that was needed to be said, keeping silent when it was necessary.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she thought the cracks in him were too stark to be missed. She knew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how Deb lived as much in his imagination as he lived in real life.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Sometimes she wondered how much time Deb would spend in his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imagination. Avantika could nurse that grief, really indulge in it, it was in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womb to hold but Deb had nothing. He couldn’t be angry or sad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because he knew she would get sadder, and no one knew better than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he placed her before anyone else. It was the same that had happened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Paritosh and the baby she had had to kill, but he had no claim on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grief. It wasn’t him who’d got pregnant and carried the baby.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 the news was broken to them, the doctors told them it was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advisable to postpone their travel plans for now and wait for a few days.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were asked to postpone their departure by a week but the days ticked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by and they couldn’t get themselves to leave the city. Deb cancelled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tickets and saved what little they could out of them. They moved out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hotel and shifted to a small motel in Bur Dubai. Neither of them were sure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how long they would stay in Dubai. Deb’s parents called and fussed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worried about the cancellation. Deb lied to them.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like it here. We will stay a few days and then come back.</w:t>
      </w:r>
    </w:p>
    <w:p>
      <w:pPr>
        <w:autoSpaceDN w:val="0"/>
        <w:autoSpaceDE w:val="0"/>
        <w:widowControl/>
        <w:spacing w:line="332" w:lineRule="exact" w:before="88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Everything is fine, Maa. Why wouldn’t it be?’ he had told them.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parents had taken to calling them twice, thrice a day to check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them. Deb consistently lied to them that they were fine, always putting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bit-too-cheerful voice. His parents were slowly losing patience. More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than once, Shrey had threatened to come to Dubai. On one occasion,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sent them a picture of him outside the visa office and warned them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come over if they didn’t come back soon. More lies were told,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did most of the lying.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 night they would take a long walk to tire themselves out.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take the same route. One hour to the hospital, fifteen minutes more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get back. Sometimes they would go in, sit on the chairs of the reception,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play out the entire thing in their heads. On other nights, they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station themselves outside the twin pregnancy division of the hospital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watch women with distended stomachs complain about how difficult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pregnancy was. They would distractedly walk towards the labour section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stare at the twins delivered that day. Only rarely had those parents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decided the names beforehand. Was that their mistake? They had put in so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much already that they jinxed it? Every day they would pass the scan room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there would be a little voice in Avantika that told her maybe Augustya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come back to life, that they should check. After all, he was still inside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her, swimming in her blood, maybe he had drawn a little life for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himself. How could it be that his sister was still living, and he wasn’t,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was still growing, turning somersaults, sucking her thumb, and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wasn’t?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would always try to stop Avantika from going to the hospital.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tell her that it couldn’t be good for her to be doing this. They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all unconvincing lies he said every day. He would ask her to move on,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concentrate on what was coming ahead. They were all lies.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wanted this as much as she did. Avantika knew that. It was how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grieving, there was no way out of it so why not make it their home.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found themselves in a strange situation. The death of Augustya in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womb was an open wound. They couldn’t move on. How could they?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a few months, all the hurt and the loss would come back again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this time it wouldn’t be a black and white grainy, unmoving image on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little screen. They would have the tiny, limp body of Augustya in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hands—what could have been their son. They would either have to cremate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or bury or leave him in the Ganga. Any which way they would have to go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through that. They would have to go through his death again.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 much as Avantika mourned the boy, she felt it was Deb who found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hard to chip away at the pain. After their long walks to the hospital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back, Avantika would be tired, her feet would hurt and she would promptly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go to sleep. Unlike her, Nayra didn’t demand anything from him.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didn’t kick in Deb’s womb to remind him that at least she was there.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stay up sometimes till late afternoon. He would smile at her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whenever she would get up. If she would ask, he would always reassure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 and tell her that he was doing okay. He hardly ate and on more than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one occasion she found the food she would order for him lying upturned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dustbin. She would often catch him staring at her belly.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‘You’re worrying too much. I’m okay. I just … I just want to go back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India as soon as possible. So whenever you think you’re ready, we should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go,’ he would say every time Avantika confronted him.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Not once had he asked if they should tell his parents or Tanmay about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what had happened. He could sense that she wasn’t ready for it yet.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know you’re sad,’ she told him one day.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can’t afford to be sad. It’s a new beginning for us and we can’t let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this overwhelm us. We just hit a roadblock, didn’t we?’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‘Dead Augustya is a roadblock?’ she asked.</w:t>
      </w:r>
    </w:p>
    <w:p>
      <w:pPr>
        <w:autoSpaceDN w:val="0"/>
        <w:autoSpaceDE w:val="0"/>
        <w:widowControl/>
        <w:spacing w:line="420" w:lineRule="exact" w:before="0" w:after="0"/>
        <w:ind w:left="4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do you want me to say?’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keep smiling at me. You think it will be better, but it won’t be.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Nothing will be the same again. Stop saying all the right things, stop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trying to make it okay. I know you’re hurting as much as I am. Stop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making us okay, nothing is going to be okay.’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‘Should I order you something? You should eat and not stress over these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things. Didn’t you hear what the doctor said?’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had and she had heard it well. Dr Sreedhar had recommended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a counsellor. Deb had refused to go. The counsellor had repeatedly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stressed on the need for the husbands to open up about how they felt.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 loss can change him as a person if he keeps his feelings bottled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inside,’ the counsellor had told Avantika. ‘It’s not an easy loss, to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parents of a dead child before you can be a parent. It can be confusing.’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for Deb, it was confusing. He had lost Augustya, and he wouldn’t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lose Nayra because he couldn’t help Avantika emerge from the hurt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loss. To him, it was important he fought this with everything he’d got.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What was his use if he couldn’t even do this?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it was finally time to leave the city, a sense of hollowness filled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them. It was the city where they last imagined Augustya to be their living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child. Was it why they couldn’t leave the city earlier? They reminisced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last time they had talked to Augustya. They had been flitting from 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tourist destination to the other. ‘LOOK! DUBAI CANAL!’ ‘LOOK BURJ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KHALIFA!’ ‘LOOK! DUBAI GLOW GARDEN!’ Even then they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always taken Nayra’s name first and then Augustya’s.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On the way to the airport, Deb had yelled twice at the taxi driver.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‘CAN’T YOU DRIVE SLOW OR WHAT! YOU CAN’T SEE THERE 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PREGNANT WOMAN!’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taxi driver had frowned and apologized.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‘So what’s it? Boy or girl?’ the driver asked.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‘Both,’ said Deb. He looked at Avantika and said, ‘We will land, drop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our bags at the house, and go straight to the doctor, okay? We will do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scan there. Everything is going to be all right. Nayra is going to be okay.’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doctors in Dubai had repeatedly said that air travel couldn’t be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reason behind what had happened, but Deb wanted this flight back to end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safely. They checked in their luggage and held on to their boarding passes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possessively. He checked the air route to Delhi for turbulence. It showed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all clear. Deb walked faster than he usually did. He did not stop at any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duty free shops and went straight to their boarding gate. He sat near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gate, tense, his knees shaking violently.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 you want to get something to eat?’ asked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‘There will be food on the flight. They will start the boarding any time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now,’ 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‘There are two hours. We can’t just keep sitting here, can we?’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asked.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can’t roam around in the airport. There’s too much commotion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 to be walking around. If you want something, tell me, I will get it.’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looked at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‘Why are you looking at me like that? Do you want something?’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asked.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‘Nothing.’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fell silent and looked at the boarding gate. They took out the books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had got from Delhi and hadn’t even started reading. Time ticked by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slowly. Deb’s mother called, and Avantika told her they were fine and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boarding was going to start in a bit. Deb was the first one on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boarding line and insisted that Avantika sit tucked in far towards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window.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stuffed her ears with earphones. By the time the boarding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ended, an hour later, she had dozed off. She didn’t get to know when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flight took off. When she woke up, she found Deb with his eyes closed,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tears streaking down his cheeks, his hand firmly on Avantika’s stomach.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Nayra kicked lightly inside of her. She kept her hand on his. He opened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eyes and looked at her.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 worst part of all this?’ he said. ‘Despite what you’re going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through? I blame you for 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‘Do you?’ said Avantika, knowing that was how he would feel. Dr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Sreedhar and the counsellor had prepared her for this. The powerlessness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of the men when they lose a child often turns to blame.</w:t>
      </w:r>
    </w:p>
    <w:p>
      <w:pPr>
        <w:autoSpaceDN w:val="0"/>
        <w:autoSpaceDE w:val="0"/>
        <w:widowControl/>
        <w:spacing w:line="420" w:lineRule="exact" w:before="0" w:after="0"/>
        <w:ind w:left="40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do and then it just becomes worse,’ he said. ‘I’m sorry.’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don’t have to be. It’s okay to allow yourself to feel,’ she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‘Your loss is as big as mine. Augustya was as much yours as he was mine.’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saw his eyes flit towards her stomach and then back at her.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‘Can we … we pretend he’s not dead yet? He’s a part of me still, isn’t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he? He’s a part of us,’ said Avantika. ‘We will mourn him when the time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comes, okay? Till then he’s as much there as Nayra is.’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nodded.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‘Did you feel that?’ she asked.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did.’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‘Your girl is lazy, she’s sleeping. That one was Augustya, he was the 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who kicked,’ she said and watched Deb smile behind the tears.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476" w:firstLine="30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slept like that. She had no idea how much time had passed when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heard her name being called out. She thought it was a dream at first.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When she woke up, she saw Deb’s eyes boring through her.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‘Avantika!’ he cried out.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Behind his silent screams, the pilot exhorted everyone to fasten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seat belts for they were about to encounter turbulence.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‘BUT I CHECKED! THE AIR POCKETS WERE CLEAR!’ shouted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at the flight attendant who was checking if everyone was buckled in.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didn’t respond. Deb and Avantika held their breath while the plane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shook and trembled for what seemed like an eternity. For the rest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flight, they sat with the seat belts on and were the first ones out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door.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went straight to the doctor. While Avantika waited in the scan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room, Deb informed Dr Sharma of what they had found in Dubai. Dr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Sharma listened with a bowed head and offered his expertly worded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condolences; he had seen this before, he said. Deb handed over the scans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Dr Sharma pored over every page. The helplessness was writ large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his face.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 was a boy,’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doctor pretended to read on. What could you say to a to-be parent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time like this? Deb smiled his practiced smile at him to put him at ease.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sorry,’ Dr Sharma said, before he went to the room to carry out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ultrasound. When he emerged, he said, ‘She’s okay.’ And then added after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pause, ‘I wish Augustya was too. He would have been lucky to meet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two of you.’ He looked at Avantika and said, ‘Please know you had nothing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do with this,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nothing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I’m your doctor. I asked you to travel. If there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anything wrong I would have told you. If this had to happen it would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happened sitting in your living room. There’s a healthy child inside of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she needs all the love you have got. Look at me, the two of you. I’m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also your friend, okay? I care about you too. Be strong and you will get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through this. Okay? Look at me and nod?’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only later when they got back home with the scan results showing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everything normal—Nayra, healthy and alive, Augustya, dead and still—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they realized that they had left everything they had bought from Dubai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 the cabin baggage in the aircraft.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didn’t bother to fetch the bag. The airlines staff kept calling them.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didn’t take the calls and eventually blocked the numbers. They didn’t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want anything they bought in Dubai back.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got back home from the hospital to a big banner that screamed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WELCOME HOME NAYRA AND AUGUSTYA! They were received by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Shrey, Tanmay and Vernita who screamed their heads off when they saw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and Deb. They were admonished and loved equally by them.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have been gone forever,’ said 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liked the place,’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was talking to Augustya, not you,’ said Shrey.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made them promise they wouldn’t go on another trip till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pregnancy came to fruition. Vernita was the only happy one, who wanted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see pictures of the trip, and was happier when Deb told them they didn’t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take a lot. ‘That means it was quite some trip,’ said Vernita and nudged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 naughtily.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Later that night, Shrey asked Deb and Avantika for the reports and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scans from Dubai. ‘I need to stick them in Augustya’s file. I don’t want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him growing up and telling me I don’t have enough pictures of his,’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lied that they’d left them all in Dubai; he made a mental note to get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rid of the reports. These things had a way of coming out later. Shrey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wasn’t pleased about it.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‘Let this be the last time you’re cavalier with Augustya. I’m reminding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 again that I’m raising that child. Nayra is yours, do whatever you want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 her but he’s mine,’ said Shrey in all seriousness before going to bed.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49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guilt weighed down heavily on Avantika. With every passing day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swelled, the lies Deb and Avantika told Tanmay, Vernita, Shrey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parents kept getting more elaborate. Four weeks had passed since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Avantika had taken that nervous, turbulence-ridden flight from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Dubai to Delhi, four weeks since Deb and Avantika had been lying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everyone on their faces about Augustya. It was exactly three months to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date of the delivery when Deb’s mother called them to say that they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going to move in with them.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‘Twin pregnancies can get difficult. Your mother needs to be there.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Etto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o bodo hoyo ni tomra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(you are not that grown up),’ Baba said over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phone from Kolkata.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Avantika tried dissuading them, that they were doing fine, but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parents wouldn’t hear a word of it.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‘There’s Shrey here, he helps out. You don’t have to worry at all, Maa,’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said but it fell on the deaf ears of Deb’s mother.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mother scoffed, ‘Shrey? What are you talking about,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mamoni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don’t want my grandchildren to grow up and tell me I didn’t take care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their mother when she needed me. I’m coming and that’s final.’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Avantika destroyed all the reports from Dubai and Delhi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doctors that showed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damage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They didn’t discuss even once if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should come out with the truth. The lies had piled on and it sounded like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betrayal now. They had gone too far and there was no return from there.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the hardest to lie to Shrey. He had nothing to do with the two of them;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his commitment to Augustya was unwavering and complete.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If only he knew …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was deeply uncomfortable with Deb’s parents coming to stay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 and threw a huge tantrum when Deb bowed down to their wishes. He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warned them that he and he only would be the first one after Deb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to hold Augustya, he would be the one to give him the formula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milk for the first time, and he would have a picture with the baby before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anyone else. He threatened to stop being friends with them if any of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demands were compromised.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day before Deb’s parents landed, Avantika broke down in Deb’s arms.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presence of Shrey, Tanmay and Vernita, and their heartbreaking secret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made it difficult for them to cry in peace. They smiled so much, faked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happiness so often, that sometimes they themselves believed that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Augustya was still in there, alive and kicking, fighting with his big sister.</w:t>
      </w:r>
    </w:p>
    <w:p>
      <w:pPr>
        <w:autoSpaceDN w:val="0"/>
        <w:autoSpaceDE w:val="0"/>
        <w:widowControl/>
        <w:spacing w:line="420" w:lineRule="exact" w:before="0" w:after="0"/>
        <w:ind w:left="100" w:right="72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have to tell them. They are going to be outside the labour room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expecting two children. We can’t do this to them. They will know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Augustya didn’t die at childbirth. It’s not a secret we can keep,’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From the way Deb looked at her, she knew that he had been waiting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to come to this realization.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can’t tell anyone we found out about this in Dubai. We will tell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 we found out much, much later. Maybe last week or the week before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today. I have talked to Dr Sharma. He will play along,’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‘So we keep lying? For how long?’ she asked.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‘All our lives. You know no one will forgive us if we tell them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happened right after the flight everyone asked us not to take. Everyone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will blame—’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‘Me.’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‘And I won’t have that,’ said Deb. ‘Because it’s not your fault, it’s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our fault. It could have happened to anyone.’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‘So we tell them tomorrow about Augustya?’ asked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wiped Avantika’s tears which refused to stop.</w:t>
      </w:r>
    </w:p>
    <w:p>
      <w:pPr>
        <w:autoSpaceDN w:val="0"/>
        <w:autoSpaceDE w:val="0"/>
        <w:widowControl/>
        <w:spacing w:line="420" w:lineRule="exact" w:before="0" w:after="0"/>
        <w:ind w:left="400" w:right="53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will tell them.’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‘And Shrey?’ asked Avantika.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had no answer for that.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50</w:t>
      </w:r>
    </w:p>
    <w:p>
      <w:pPr>
        <w:autoSpaceDN w:val="0"/>
        <w:autoSpaceDE w:val="0"/>
        <w:widowControl/>
        <w:spacing w:line="420" w:lineRule="exact" w:before="168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Avantika were an hour early at the airport. They had their story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straight. They couldn’t tell them they just found out because they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have to act out a lot so they decided that it had been a month since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found out and they were too devastated to share the news with them.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 flight is late by half an hour. We should have checked before we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left,’ Deb told Avantika as they waited at the coffee shop outside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airport.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‘Do you want this?’ asked Avantika, pushing the half-finished tea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front of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sipped on the now lukewarm tea.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‘How do you think they will react?’ she asked.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know how Maa is,’ he said. ‘She will try her hardest not to cry but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will end up crying for days. Baba will read and read and read about it till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grief is all science and words and he will be older and weaker from it.’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sorry,’ said Avantika.</w:t>
      </w:r>
    </w:p>
    <w:p>
      <w:pPr>
        <w:autoSpaceDN w:val="0"/>
        <w:autoSpaceDE w:val="0"/>
        <w:widowControl/>
        <w:spacing w:line="420" w:lineRule="exact" w:before="0" w:after="0"/>
        <w:ind w:left="400" w:right="30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‘Please—’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was interrupted by his phone ringing loudly.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is Tanmay calling?’ asked Deb. He picked up the call. ‘Hello?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Yes. What? Why? Yes, yes. We are just outside at the coffee shop.’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disconnected the call.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‘They are here. Both of them,’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Avantika’s face lost colour.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‘Will they come home?’ asked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‘He’s your brother. Of course, he will,’ said Deb.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Before Avantika could say anything to that, Tanmay and Vernita came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striding in, big smiles on both their faces, an excited Ivan hanging from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contraption from Tanmay’s chest. Ivan lunged at Avantika when he saw her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tried climbing out. Avantika took him from Tanmay and kissed him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over. Deb watched Avantika try to muster up the affection she had once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felt for the boy. She babbled in a cute voice and kissed and hugged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baby but it all seemed ridiculous to Deb. Deb felt nothing for Ivan.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boy wasn’t Deb’s blood so it wasn’t expected of him to entertain him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long. There was a relief on Avantika’s face when the boy started to cry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Vernita started to feed him. With every passing day Ivan had started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resembling Tanmay. It wasn’t lost both on Deb and Avantika that their son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could have looked like the boy in Tanmay’s arms.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got you something,’ said Vernita. ‘But let your parents come, only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then we will show you.’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Avantika didn’t insist on it. Between the crying of the boy,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diaper changing, the passing of him from one to another, time passed by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quickly.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‘Wait here,’ said Tanmay to both the girls when it was time.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couldn’t stop talking about the things Ivan was learning, how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intelligent he had become, and what playschools they were choosing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him while Deb and he walked to the gates. Deb blocked most of it out.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guilty enough anyway for not feeling any love for Vernita’s baby. If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anything, he felt a mild hatred for their happiness.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‘Avantika seemed a bit off? Is something wrong?’ he asked.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paused for a bit and said, ‘You know, pregnancy brain. She’s feeling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too hot. So a little down.’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know,’ said Tanmay. ‘Talk to her about post-partum pregnancy. It’s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pretty common for women to not feel quite motherly or loving towards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child after the delivery. Especially since she has taken such a long break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from work.’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will.’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‘Don’t mind it, Deb. It’s just that she didn’t seem to love Ivan as much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 she did earlier, that’s why I asked. I could be wrong but I’m saying. It’s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important that you talk to her about this.’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Minutes later, Deb’s parents walked out of the gates, grinning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looking for Avantika. Tanmay was onto their trolley in a flash, playing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good brother-in-law to Deb. Deb’s parents had always looked at Tanmay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little goggly-eyed.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 flight was good? Vernita checked online and found out that it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late. Hope you ate something?’ he asked.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both nodded.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‘Where is Avantika?’ Deb’s mother asked.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‘Just around the corner,’ answered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shouldn’t have got her. She should have rested at home,’ she said.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they got to the coffee shop, Deb’s mother didn’t allow Avantika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bend to touch her feet.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‘No bending,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shona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You will hurt the babies. Don’t tell me you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been doing that all this while,’ she said sternly. ‘Have you?’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‘No, Maa.’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all huddled in Tanmay’s car, with Ivan in Deb’s mother’s lap.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and Vernita were jumpy during the entire ride home, excited about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what gift they had bought for Deb and Avantika. Deb and Avantika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nervous, texting each other, talking about how and when to break the truth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them. When they reached home, Tanmay rudely cut off Deb’s father’s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plea and insisted he carry all the suitcases to the apartment.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‘Don’t open the door till I get there,’ said Tanmay to Deb and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want to capture it on camera.’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had been kicked out of the house to plan this. He wasn’t happy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waiting outside the locked door of the house he had been living in for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last so many months. Tanmay and Vernita had always had a key but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put an extra lock to keep Shrey out of the apartment.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‘Where’s he?’ said Vernita, impatient.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shouldn’t have got us anything, really,’ said Avantika.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‘Oh, shut up,’ said Vernita.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sure it will be something nice,’ said Deb’s mother, smiling.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‘Now open,’ said Tanmay once he dragged the last suitcase to the floor.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switched on the camera on his phone.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jimmied the key in and turned. Tanmay and Vernita waited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bated breath for all of them to react to what they had bought for them.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taken them two months to get this. They had downloaded the designs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off the internet, looked for the people who could executed them, and then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paid them extra and made subtle changes. It was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perfect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 Gorgeous.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the living room were two beautiful teak, not cheap wood or MDF,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cribs waiting for them. They were ornate and huge, cribs for giants,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regular babies, that lay bang in the centre of the room.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0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‘That one’s for Nayra, and that one’s for Augustya,’ said Tanmay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excitedly.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‘They look the same to me,’ said Shrey, annoyed, and trying hard not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 impressed with the craftsmanship of the royal cribs. He had to give it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Tanmay and Vernita—it was quite something.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‘They have their names engraved on them. The mattresses heat up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winter. There’s a baby monitor attached to the railing and a little camera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can beam images directly to your phone,’ explained Tanmay, his chest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puffed up with pride.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moved to capture Deb and Avantika’s astonished smiles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found only tears.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‘Is something wrong?’ asked Deb’s father.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51</w:t>
      </w:r>
    </w:p>
    <w:p>
      <w:pPr>
        <w:autoSpaceDN w:val="0"/>
        <w:autoSpaceDE w:val="0"/>
        <w:widowControl/>
        <w:spacing w:line="332" w:lineRule="exact" w:before="256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Debashish’s mother didn’t sob softly as Deb had expected.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burst out in a barrage of tears when Avantika told her. At first,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didn’t believe it. She thought she’d misheard what Avantika had said 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misunderstood her words. The words slowly sunk in. The reality of it hit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her—her grandson was dead. Her body trembled, and she would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slumped on the ground had Deb’s father not held her. She muttered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herself in Bengali, repeating the same thing, ‘It can’t be true … it can’t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true …’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held Avantika, looked at her stomach in disbelief, kept her hand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it, and cried and cried and prayed, and got down on her knees and talked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Avantika’s stomach, pleaded for this to be a lie. She said words but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everyone could hear were her inhuman wails. Avantika made her get up,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held her face. ‘Maa, Maa …’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‘You’re fine, you’re fine, everything is fine,’ Deb’s mother kept saying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Avantika. ‘You will be fine. We will go to a doctor and everything will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 fine. Listen to me, it will be fine. Tell her everything will be fine.’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exhorted everyone to see the doctor again, a better one. She walked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up to Avantika, held her hand and begged her to see a doctor she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choose. She kept insisting that there must be a mistake, that there’s no way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this was true. She refused to believe it. She alternated between crying,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shouting and mumbling incoherently to herself. The shock Tanmay,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Vernita and even Shrey felt—who had begun to cry softly—dwarfed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front of the mad grief of Deb’s mother.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Only when Baba pulled her away from Avantika, whispered softly in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ears, did she calm down. She couldn’t tear her eyes off Avantika’s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stomach. She mumbled the names she had chosen for her grandson,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there were many. She mourned his loss loudly and wildly. Within minutes,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face was streaked with tears, her hair was in disarray, she looked like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broken, homeless woman. It seemed like the grief had coursed through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entire body and destroyed her. She would always be the woman whose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grandchild died. It was right there, on her face, anyone could read it.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watched her mother-in-law crumble in the helplessness, anger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grief. Deb clasped his hand around Avantika’s hand.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‘Shona,’ murmured Deb’s father in his wife’s ears.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broke out of her reverie and looked up at Avantika. A wave of guilt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washed over her. She wiped her tears and straightened the grief out of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face, realizing she wasn’t at the centre of the tragedy. She turned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Avantika, who at once seemed to her shrunken and sick. She went up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Avantika, asked Deb to leave her hand, clasped her hands around hers,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made her sit down, kissed her on her forehead, hugged her and apologized.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More tears sprung to her face. Her eyes turned to Deb and it was after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years that Deb saw them burn with anger towards him. She was madder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than the time she had seen the crown of a beer bottle in the house, angrier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than the time he had failed to clear his entrance examination, and more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livid than she was when he quit it all to pursue writing. Deb’s mother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found someone to blame—it wasn’t the flight they took, it wasn’t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womb, it wasn’t plain bad luck; it was Deb, her son, whose carelessness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resulted in this.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wouldn’t leave Avantika’s hands for an hour.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spent the rest of the evening clearing out Deb’s stuff from Deb’s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Avantika’s bedroom.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going to stay with her till the delivery. I have seen how responsible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 are. From now on, I will take care of her,’ she said, her eyes still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piercing through Deb as if he had failed to keep his wife and child safe.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Then she looked at Deb’s father and said, ‘Didn’t I tell you we should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have been here from the first day. Your confidence in your son is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misplaced. He’s not like his sisters.’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4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looked at Deb and asked, ‘Did you tell them?’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shook his head. All this while, Ivan screamed in Vernita’s arms.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Neither Vernita nor Tanmay could find it in themselves to quieten him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down. Did babies sense tragedy? Could they hear the slowing of a beating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heart?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mother took Ivan, cooed to him a Bengali lullaby, a song from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grandmother to her grandson, till Ivan was asleep. It struck Deb,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wouldn’t be able to do so to her own. She put Ivan in the crib meant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Nayra and let him sleep there. Everyone’s eyes turned to the empty crib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Augustya which seemed to have grown and taken all the space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world.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mother looked at Tanmay, sharply, and shouted, ‘YOU’RE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FATHER YOURSELF. YOU SHOULD HAVE KNOWN THAT BUYING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NEW THINGS FOR UNBORN BABIES IS INAUSPICIOUS. DIDN’T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YOUR PARENTS TEACH YOU ANYTHING?’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mother’s voice seemed to shake the foundations of the house.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listened, head hung low. Ivan cooed in his sleep, sat up, eyes still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closed. Deb’s mother tapped his shoulder and apologized to him. Ivan went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promptly back to sleep. No one said a word.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mother opened her suitcase and unpacked a large canister.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recognized it immediately. It was a payesh made from jaggery, Deb’s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favourite. Deb knew it wasn’t for him. She stood over Avantika and made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sure she finished it.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0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need the energy. Eat, eat all of it,’ she said and Avantika ate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dutifully.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Since the time Avantika broke the news, they had all been standing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where they were and they only moved when Ivan woke up an hour later.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 needs to eat,’ said a scared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‘Go home,’ said Deb’s mother.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Tanmay called a cab for Vernita to go home.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‘Keep the other crib on the terrace,’ Deb’s mother demanded of Tanmay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when Vernita left.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Tanmay and Shrey carried the crib upstairs to the common roof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of the apartment building and kept it there.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should return it,’ said Deb, and handed over the bill.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can’t do that. This will always be his,’ said Tanmay.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will take it home,’ said 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‘Home?’ asked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‘Your mother’s here. You don’t need me any more. I will be gone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morning,’ said Shrey, his voice breaking.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don’t have to go.’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do. If I stay here I will only remind you …’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embraced Deb and told him he felt sorry for him. He told him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always be there if Deb needed to talk. From the tears that streaked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down Shrey’s face it seemed like it was he who needed to talk. The three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them stood there, staring at the crib, at Augustya’s name emblazoned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side of it. Ten minutes passed and then some more, and they kept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sitting there, staring at the crib, thinking of their futures with Augustya,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boys’ club, now missing a member. When they went back down,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mother had unpacked all the food she had made and heated it up.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Unlike other times when she would serve and fuss over who ate how much,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just lay there in glass bowls. Shrey packed everything he had brought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him within ten minutes in one lonely suitcase. The room stripped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Shrey’s character seemed bare, lifeless. It felt like he had never lived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them. His suitcase lay near the door while they ate and Deb kept looking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it. None of them ate a lot. Avantika was made to by Deb’s mother.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knew he wanted to talk to Avantika but Deb’s mother wouldn’t let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out of her sight for a single second. Maa wouldn’t let him close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Avantika, as if he was cursed. For not a single moment she had met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Deb’s gaze.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have gone through a lot,’ she said to Avantika. ‘Eat and go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sleep. Give me your phone. You shouldn’t look at screens before sleeping.’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tucked Avantika in like a little girl. She closed the door behind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announced, ‘She’s sleeping. Don’t call her before morning and I don’t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want anyone to talk about Augustya from this moment on. She’s still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carrying my Nayra and I want her to be healthy.’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and Shrey got up from the dining table, washed their hands,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touched Deb’s parents’ feet and walked out of the house.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parents had come with twenty used pairs of infant clothes,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number of pairs of baby diapers and mats and mittens. Before sleeping,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lay one of each in the crib on the terrace and covered it with a plastic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sheet. When they came down, Deb’s father made tea for his wife and made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drink it sip by sip. She hadn’t eaten anything since morning.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softened a rusk and made her eat it.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three in the morning and Deb found himself at the terrace, staring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at the discarded clothes, at the beautiful crib. Little did he know, Shrey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hadn’t gone back home. He was there, sitting on the water tank, his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suitcase on the side. When Shrey saw him, he came and stood near Deb.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offered Deb a cigarette.</w:t>
      </w:r>
    </w:p>
    <w:p>
      <w:pPr>
        <w:autoSpaceDN w:val="0"/>
        <w:autoSpaceDE w:val="0"/>
        <w:widowControl/>
        <w:spacing w:line="420" w:lineRule="exact" w:before="0" w:after="0"/>
        <w:ind w:left="400" w:right="50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 hurt doesn’t stop, does it?’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and Shrey turned around.</w:t>
      </w:r>
    </w:p>
    <w:p>
      <w:pPr>
        <w:autoSpaceDN w:val="0"/>
        <w:autoSpaceDE w:val="0"/>
        <w:widowControl/>
        <w:spacing w:line="420" w:lineRule="exact" w:before="0" w:after="0"/>
        <w:ind w:left="400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‘Does Maa know you’re here?’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slipped her arm into his and snuggled next to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‘It’s beautiful, isn’t it?’ said Avantika, pointing to the crib.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‘Augustya would have loved this,’ said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then without a word, she walked towards the crib. She took off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plastic sheet and kept it on the side. She took the locks off and the bars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came down. She pushed the clothes to one side, patted the mattress, felt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beneath her fingers and gingerly sat on it. She looked at Deb and Shrey.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‘Come,’ she said.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Shrey sat next to her. All three of them leaned on the back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railing of the crib. A collective sigh escaped their lips.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‘It’s comfortable,’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took the little blanket from the pile of clothes and kept it over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them. ‘He would have liked it a lot,’ 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‘He would have liked you even better, Shrey,’ said Avantika. She added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 a soft voice, ‘Thank you for everything.’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52</w:t>
      </w:r>
    </w:p>
    <w:p>
      <w:pPr>
        <w:autoSpaceDN w:val="0"/>
        <w:autoSpaceDE w:val="0"/>
        <w:widowControl/>
        <w:spacing w:line="420" w:lineRule="exact" w:before="168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wasn’t supposed to be in office, he should have been home, trying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mend his relationship with his mother, to be around Avantika who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constantly reminded of Augustya because no matter how hard Deb’s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mother tried, there would be one time in the day that she would cry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remind everyone of what they had lost, and yet he was there.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Shrey’s week to handle all the meetings of which there weren’t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any. Yet Shrey had called him earlier that morning to tell him he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needed urgently. He hoped it wasn’t another one of the field days Shrey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insisted they would take to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recharge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their batteries. The entire idea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ironical given how free they were most of the time.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had been three hours since Deb had been there and Shrey hadn’t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reached the office and wasn’t taking any calls. Deb had come only because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had not taken the news well. He had moved into an even smaller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house—Deb didn’t think it was possible—and lived even more poorly.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spiral of self-destruction was inexplicable.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had taken an intervention from Deb’s father to leave Deb’s house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finally. For a week, Deb’s father had looked for a flat Shrey could move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into. He got all the paperwork sorted and even put in the deposit amount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which he refused to take back from Shrey. Deb’s father—who Deb now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believed wanted to spend as little time in the house as possible because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often found himself struggling to deal with Augustya’s loss—spent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another week with Shrey looking for the right furniture. Together, they set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up the tiny one-bedroom flat Shrey had rented. He scoured through dozens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washing machines and refrigerators and televisions before 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recommended the right ones for Shrey. He interviewed maids and cooks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before he hired them. By the end of the exercise, both Shrey and Deb’s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father emerged a little less damaged. Despite this, Deb would find Shrey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mindlessly scribbling Augustya’s name on the margins of the books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had. Deb sometimes wondered if the depth of the loss felt by everyone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around them lightened their own load.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‘Lock the office and come down. We are waiting. Quick, there’s no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time,’ said Shrey and cut the call.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locked the office, went down the stairs, trying to think of a pretext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get out of whatever Shrey was about to suggest. He saw Tanmay’s car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distance and Shrey begging Tanmay to let him drive it.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‘What’s happening here?’ asked Deb.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‘Get in. We need to be somewhere. We are already late. I told Shrey we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didn’t need you but he insisted. He told me you would be good help. If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for anything else, at least in holding the camera,’ said Tanmay.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Then he told Shrey, ‘From what I had heard he hadn’t done well in front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Shawar. From what Vernita tells me, he would have been beaten to pulp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Avantika not intervened,’ said Tanmay.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‘In my defence, I was up against a hooligan,’ said Deb, trying to pretend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 if that day didn’t still give him the heebie-jeebies.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from a time in college. Avantika and he had just started dating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much to the chagrin of Vernita and Tanmay. Vernita was pulling no stops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make life hell for Deb because apparently Deb betrayed her by dating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girl she had expressly asked him not to. She had stooped low when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told Avantika’s exboyfriend, part-time ruffian from Delhi-Ghaziabad,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Shawar— boyfriend according to the boy himself—where he could find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Avantika on a date. Shawar, smarting from the loss of a girlfriend,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come in two big cars and a policeman to beat Deb up. Had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not saved Deb, he would have had at least a few broken ribs and his face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messed up.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‘Where are we going?’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and Shrey both looked at the rear-view mirror at Deb. It struck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‘Stop the car,’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told you he would say that,’ said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‘He’s scared,’ said Tanmay. ‘Don’t be, Deb. We are there. We need to do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this. He can’t get away with this. It doesn’t matter whether you come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us or not, it’s going to happen. He needs to get beaten up.’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leaned back in the seat.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turned to look at him, surprised. ‘I thought it would take us more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convincing.’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‘No, let’s do it. Paritosh has to be taught a lesson,’ said Deb. ‘So tell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me? What do you guys have? Hockey sticks? Rods? A bat?’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don’t have anything,’ said Tanmay.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 knuckledusters? No chains?’ asked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‘No,’ said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seem to be a little underprepared. We should take an unlicensed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gun just to be sure,’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don’t want to kill him, Debashish. What’s wrong with you?’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was just thinking what kind of lesson are we thinking of teaching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him? What’s appropriate? How many ribs? Or just a couple of fingers?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36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What?’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just want to beat him up,’ said Tanmay.</w:t>
      </w:r>
    </w:p>
    <w:p>
      <w:pPr>
        <w:autoSpaceDN w:val="0"/>
        <w:autoSpaceDE w:val="0"/>
        <w:widowControl/>
        <w:spacing w:line="420" w:lineRule="exact" w:before="0" w:after="0"/>
        <w:ind w:left="40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‘It’s the stupidest thing you have ever said, Tanmay.’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‘You’re scared, we get that,’ said Shrey.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‘Maybe I’m a little bit scared and I should be, that’s normal. What’s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normal is what you guys are doing. Does Avantika know? Does this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 sanction? And why the hell did you think I would like to do this?’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asked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‘Revenge,’ said Tanmay.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‘Revenge for what?’ asked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Tanmay didn’t say anything.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‘My revenge is done,’ said Deb. ‘He doesn’t matter to me or to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Avantika. Why would I go there and give him the satisfaction that he still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matters? My daughter is happy and kicking inside of her, that’s all I want.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 don’t want revenge.’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‘But—’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‘If you really seek revenge, ask Avantika to file a sexual assault case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against him. Can you do that, Tanmay? Go with her to a police station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set an example for your unborn niece and Ivan. That’s how you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revenge,’ asked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Tanmay drove silently.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didn’t think so,’ said Deb. ‘So if you will be very kind, please drop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 home and then go on to do whatever you want to do. I won’t be a part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this. I have a wife to take care of who I’m sure would gladly stop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talking to you if you pull this off.’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At the next red light, Tanmay took a U-turn.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Later that night, Avantika got a call from Tanmay. He asked her if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wanted to lodge a complaint against Paritosh. Avantika was surprised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hear him offer that. Tanmay’s idea of respect always revolved around how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women in the family behaved. She wondered if years of chipping away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at it by Avantika and Vernita had finally changed him a little.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turned him down. She told him it wasn’t the time.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 world’s a nasty place and I don’t have it in me to put up a fight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right now. When the right time comes, I will do it, and I will need you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stand right behind me,’ said Avantika.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53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often woke up to Deb and his mother exchanging highpitched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volleys in Bengali of which she understood only some bits. It was a daily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skirmish between the son and the mother. Ever since his mother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moved in, Avantika had noticed Deb flail around uselessly, his purpose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wrested away from him while his mother went about doing everything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needed to be done. Deb’s mother’s anger had slowly transformed to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rankling irritation with her son and his interfering ways in how the house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Avantika’s pregnancy should be managed.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‘That’s my calling, managing the house and sometimes working on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side, and I’m fucking great at it,’ Deb often used to tell Avantika. And now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every passing day since Deb’s mother’s walking in and taking control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all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of the housework, a silent resentment had built up in Deb. At first,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didn’t do anything about it. He kicked back and even enjoyed it.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mother, who had mollycoddled him when he was growing up,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wasn’t used to asking her son to share in household activities. For her,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had turned back time to when she would take care of three children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without a groan. It was her purpose in life. She hadn’t learnt to sit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twiddle her thumbs or watch television. Even after the kids had grown up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left the house, she would spend hours in the kitchen, doing everything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painfully slowly, or just hover around and clean the tabletops to keep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herself busy, and for a moment, forget how empty the house was without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children.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‘Let me at least make breakfast,’ said Deb after a couple of weeks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passed by.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‘No, you do your work, I will do it. And you don’t know how to make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way Avantika likes it,’ said his mother.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business as usual for Deb’s mother. It seemed to her like the most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natural thing to do—to handle housework while the kids worked. For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what was odd was to think that her son could pick the ripest tomatoes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bunch or could replicate the mutton she had made for him all these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years. It was even more unacceptable for her when she would spot him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dusting or mopping the house. No matter what she would be doing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leave everything and snatch the duster or the mop out of his hands.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her, it was sacrilege to let her children do these things in her presence.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‘This is my house and I can run it without anyone’s help,’ he had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one day when he had found out that his mother hadn’t eaten till late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afternoon because she was too busy doing everything herself. ‘The least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 can do is take some help from us.’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mother scoffed. ‘I don’t need anyone’s help. And what do you mean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us? You think I will take Avantika’s help? I would rather die than do that.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is into her seventh month and you want me to make her work. This 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why I don’t ask you to do things. I will leave it to you and you will make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 do things. No way!’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 never does that, Maa,’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mother had more trust in Avantika’s word than her son’s so she let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start making breakfast from the next day.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Through little victories like these, Deb wrested back his place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house. It was fraught with difficulties since both of them didn’t want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cede space to the other. It was the homely version of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Game of Thrones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‘He’s his mother’s son after all. There’s nothing your mother can do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can’t,’ said Deb’s father to Avantika one day. ‘Always suspected that. If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would have taken after me, he would have gone to IIT. Seems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you’re not that unlucky after all.’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chuckled at it and they both watched the everyday skirmish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 amusement.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Slowly and surely, Deb clawed back into a position where he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reduced his mother’s work to half. She would groan and moan and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emotionally blackmail Deb the entire day, but he developed a thick skin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quite soon. He would do the same to her and they would reach a stalemate.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didn’t call you to turn you into a maid. You have worked enough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already. If you don’t stop I will hire someone full time,’ he would say.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‘Things I do for my children make me a maid? Then I have been a maid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all my life. Is it not so?’ she would answer.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same conversation would play out in differently worded sentences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 second day, and the fever pitch of the conversation would reaching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tipping point. It wasn’t just the housework that irritated Deb but also how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mother had entirely hijacked his fatherhood. She would spend hours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 hours with Avantika. She would read stories to Nayra, sing boring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Rabindrasangeet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to her, and coo to her if she kicked too hard. All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things that Deb should have been doing. She didn’t let Deb and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alone out of the house. The evening walks to the Kilimanjaro point meant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all went out. Deb’s mother would carry an umbrella and swat at any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motorist who drove too close. After a while it became too embarrassing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them to go for a stroll. Deb feverishly missed those days when it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just the two of them. Now he struggled to find time with his own wife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his unborn child.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‘If it goes this way, my daughter will end up calling my mother Baba,’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 exasperated Deb had said to Avantika one day.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continuously slipped into the role of a mediator and often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bungled it. She stopped doing it after a while and let them be. Sometimes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wondered if this was good for Deb. All the little battles with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mother took his mind off the loss they had endured.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‘He will get thrown out of the house,’ Deb’s father had said to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one day when things got really bad.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sure looked like that was the direction it was going in. The tension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between mother and son had been simmering for quite some time and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have exploded any time, had it not been for Rashmi Sharma.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Rashmi Sharma—the inimitable TV producer—had a history of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producing TV shows that lasted a minimum of 1500 episodes and she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expressed the desire to work with Shrey and Deb. She made her assistant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call Shrey and tell him that she loved the sapera sequence of the show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written earlier.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just the kind of break Deb and Shrey had always dreamt of. If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could crack this, and if their show worked, it could mean four years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of assured income for episodes that a toddler could write.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 that exciting phone call, Deb’s father had taken to watching all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TV shows Rashmi Sharma had produced before. After going through five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episodes each of the twenty-three shows she had helmed, he announced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emphatically, ‘She’s a cancer to the society and I don’t want you to work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for her.’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only after a long conversation of how it’s partly the audience who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decides what will sell and not an evil daily soap maker who wants to earn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quick buck, and a short course on Deb trying to tell him it was how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made money, that he bent a little.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‘If that’s the legacy you want to leave for Nayra,’ his father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‘If we do this show we wouldn’t have to do any other show for a really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long time,’ Shrey added helpfully.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all the people, it was Deb’s mother who was the happiest. If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decided to do this show, they would have to go to Mumbai for at least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week.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should do the show, secure Nayra’s future,’ Deb’s mother kept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saying repeatedly.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could barely contain her glee. She kept telling Deb to take as long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 it did to make this happen. It was finally decided that this was too good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 opportunity to let go, today they were to write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Mayka Sumita Ka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(Sumita’s Mother’s House), tomorrow they might even get to write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Ishq ka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Rang Kabhi Dhale na Dhale, Hum Saath Rahenge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(Whether Love Fades 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Not We Will Be Together). It seemed there was no end to Deb’s mother’s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happiness.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‘Did you see her grinning?’ Deb asked Avantika sourly.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can’t blame her. You have been a pain in her ass ever since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moved in. Not without reason but you have.’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‘Tell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bartan wali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help who comes to do the dishes to come twice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day, okay? She shouldn’t be washing the utensils herself. I have no idea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how she keeps finding work for herself.’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 doesn’t listen to me. You tell her.’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‘Fine. And make sure that Maa doesn’t scold her too much. She’s a good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help and we won’t find anyone like her again,’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nodded. She could see that Deb didn’t want to go.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‘This will be good for us. We could use the extra money,’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know but that doesn’t make it any easier to leave. Why couldn’t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have happened six months later?’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‘When we would be even busier with Nayra and not sleeping a wink?’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‘But the difficult part would have been over,’ said Deb.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‘Don’t overthink this. You will be back in a week and nothing 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happening in a week. I have everyone here. They will take care of me,’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Despite reservations from Deb’s mother Avantika went to drop him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airport. She raised a racket. ‘He’s not a child, he can find the departure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gate himself,’ Deb’s mother had complained. When Avantika wouldn’t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back down, she tagged along and cribbed all the way from the house to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airport.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going to be so crowded in the airport,’ she complained in all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three languages she knew. She even frowned when she saw them hold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hands. They kept the taxi they had hired because his mother didn’t trust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radio cab to arrive on time.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‘Don’t overeat just because there’s room service,’ said Avantika when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time for him to enter the airport gates. Just being there reminded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of the last time they had been at the airport. Avantika noticed that and said,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‘Only you’re travelling now. Nothing is going to change in a week.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will just find me twenty-nine weeks pregnant and even fatter.’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‘And still very hot …’ whispered Deb so his mother couldn’t hear.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don’t you say it a little louder?’ winked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‘Can we go back home?’ Deb’s mother spat out angrily.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When Deb boarded the plane, his phone beeped.</w:t>
      </w:r>
    </w:p>
    <w:p>
      <w:pPr>
        <w:autoSpaceDN w:val="0"/>
        <w:autoSpaceDE w:val="0"/>
        <w:widowControl/>
        <w:spacing w:line="420" w:lineRule="exact" w:before="300" w:after="0"/>
        <w:ind w:left="100" w:right="662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Nayra and I miss you.</w:t>
      </w:r>
    </w:p>
    <w:p>
      <w:pPr>
        <w:autoSpaceDN w:val="0"/>
        <w:autoSpaceDE w:val="0"/>
        <w:widowControl/>
        <w:spacing w:line="420" w:lineRule="exact" w:before="300" w:after="0"/>
        <w:ind w:left="100" w:right="504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miss you too. I will be back soon.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54</w:t>
      </w:r>
    </w:p>
    <w:p>
      <w:pPr>
        <w:autoSpaceDN w:val="0"/>
        <w:autoSpaceDE w:val="0"/>
        <w:widowControl/>
        <w:spacing w:line="332" w:lineRule="exact" w:before="256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One week turned to two, and the meetings didn’t go anywhere.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and Deb slaved inside the producer Rashmi Sharma’s windowless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office which was only done up in white and silver and gold. It seemed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 exercise to brainwash more than anything else. They ran around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circles.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assured money,’ Deb would tell Shrey every night before going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sleep. ‘Just a few days more, we do the channel meeting, get the whole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thing passed and we are done.’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 day, Avantika would send him a long video asking him to stay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back, to work at this, that things were fine there. Deb had never been away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from Avantika for such a period of time for the longest while. He felt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pathetic to miss her as much he did.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Does she even miss me? Or is she just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having fun with my mother?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Being away not only made him miss her, but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also helpless and restless.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What if something happens? Who would take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care of her?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As much as his parents were doing for her, he knew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needed him. Of course, Avantika didn’t say that to Deb and it would bug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him to no end.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‘If she does, you will take the next flight and fly home, won’t you?’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At times, he would get irritated with the distance and the sadness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vow not to talk to Avantika or Maa till the time he went back. He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then drag Shrey out to drink with him, be the irresponsible one. But after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three drinks, he would end up calling Avantika and pouring his heart out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as if they had just started dating. He would quickly Google and search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poems by ancient Bengali or English poets and start reciting them for her.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would then crib that if he had to be a failed writer, he would rather be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failed poet, because at least he would have been more romantic. Avantika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giggle and laugh through all of it. She would be happy that he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being his old self again. Sometimes Maa would snatch the phone away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from Avantika, scold Deb for keeping her awake and then switch it off.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Like a teenager, Avantika would then take the phone from below Maa’s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pillow and then go to the washroom and call Deb. Sometimes they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talk through the night.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But some days were not as easy.</w:t>
      </w:r>
    </w:p>
    <w:p>
      <w:pPr>
        <w:autoSpaceDN w:val="0"/>
        <w:autoSpaceDE w:val="0"/>
        <w:widowControl/>
        <w:spacing w:line="420" w:lineRule="exact" w:before="300" w:after="0"/>
        <w:ind w:left="0" w:right="7776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miss you.</w:t>
      </w:r>
    </w:p>
    <w:p>
      <w:pPr>
        <w:autoSpaceDN w:val="0"/>
        <w:autoSpaceDE w:val="0"/>
        <w:widowControl/>
        <w:spacing w:line="420" w:lineRule="exact" w:before="300" w:after="0"/>
        <w:ind w:left="0" w:right="720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miss you more.</w:t>
      </w:r>
    </w:p>
    <w:p>
      <w:pPr>
        <w:autoSpaceDN w:val="0"/>
        <w:autoSpaceDE w:val="0"/>
        <w:widowControl/>
        <w:spacing w:line="420" w:lineRule="exact" w:before="300" w:after="0"/>
        <w:ind w:left="100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I can’t do this. I want to be around you. What’s this nonsense of having a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career and what not.</w:t>
      </w:r>
    </w:p>
    <w:p>
      <w:pPr>
        <w:autoSpaceDN w:val="0"/>
        <w:autoSpaceDE w:val="0"/>
        <w:widowControl/>
        <w:spacing w:line="420" w:lineRule="exact" w:before="300" w:after="0"/>
        <w:ind w:left="100" w:right="201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This is what you like to do as well. And it’s just a few days.</w:t>
      </w:r>
    </w:p>
    <w:p>
      <w:pPr>
        <w:autoSpaceDN w:val="0"/>
        <w:autoSpaceDE w:val="0"/>
        <w:widowControl/>
        <w:spacing w:line="420" w:lineRule="exact" w:before="300" w:after="0"/>
        <w:ind w:left="100" w:right="662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What’s Nayra doing?</w:t>
      </w:r>
    </w:p>
    <w:p>
      <w:pPr>
        <w:autoSpaceDN w:val="0"/>
        <w:autoSpaceDE w:val="0"/>
        <w:widowControl/>
        <w:spacing w:line="420" w:lineRule="exact" w:before="300" w:after="0"/>
        <w:ind w:left="100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Sleeping now. Because I’m awake. She will wake up just when I’m going to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sleep. She’s a prankster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</w:t>
      </w:r>
    </w:p>
    <w:p>
      <w:pPr>
        <w:autoSpaceDN w:val="0"/>
        <w:autoSpaceDE w:val="0"/>
        <w:widowControl/>
        <w:spacing w:line="420" w:lineRule="exact" w:before="300" w:after="0"/>
        <w:ind w:left="100" w:right="504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She’s going to be so awesome, no?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She is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77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C’mon.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What?</w:t>
      </w:r>
    </w:p>
    <w:p>
      <w:pPr>
        <w:autoSpaceDN w:val="0"/>
        <w:autoSpaceDE w:val="0"/>
        <w:widowControl/>
        <w:spacing w:line="420" w:lineRule="exact" w:before="300" w:after="0"/>
        <w:ind w:left="100" w:right="619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You’re thinking about it.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No.</w:t>
      </w:r>
    </w:p>
    <w:p>
      <w:pPr>
        <w:autoSpaceDN w:val="0"/>
        <w:autoSpaceDE w:val="0"/>
        <w:widowControl/>
        <w:spacing w:line="420" w:lineRule="exact" w:before="300" w:after="0"/>
        <w:ind w:left="100" w:right="619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You’re lying. I know that.</w:t>
      </w:r>
    </w:p>
    <w:p>
      <w:pPr>
        <w:autoSpaceDN w:val="0"/>
        <w:autoSpaceDE w:val="0"/>
        <w:widowControl/>
        <w:spacing w:line="420" w:lineRule="exact" w:before="300" w:after="0"/>
        <w:ind w:left="100" w:right="576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am. Had to lie again today.</w:t>
      </w:r>
    </w:p>
    <w:p>
      <w:pPr>
        <w:autoSpaceDN w:val="0"/>
        <w:autoSpaceDE w:val="0"/>
        <w:widowControl/>
        <w:spacing w:line="420" w:lineRule="exact" w:before="300" w:after="0"/>
        <w:ind w:left="100" w:right="79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>Deb Ho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What?</w:t>
      </w:r>
    </w:p>
    <w:p>
      <w:pPr>
        <w:autoSpaceDN w:val="0"/>
        <w:autoSpaceDE w:val="0"/>
        <w:widowControl/>
        <w:spacing w:line="420" w:lineRule="exact" w:before="300" w:after="0"/>
        <w:ind w:left="100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There was a scan. Dr Sharma and I lied that it’s better for me to not have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anyone in the room. Maa of course felt odd.</w:t>
      </w:r>
    </w:p>
    <w:p>
      <w:pPr>
        <w:autoSpaceDN w:val="0"/>
        <w:autoSpaceDE w:val="0"/>
        <w:widowControl/>
        <w:spacing w:line="420" w:lineRule="exact" w:before="300" w:after="0"/>
        <w:ind w:left="100" w:right="11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You can’t help it. Maa cries and then everyone’s mood is screwed.</w:t>
      </w:r>
    </w:p>
    <w:p>
      <w:pPr>
        <w:autoSpaceDN w:val="0"/>
        <w:autoSpaceDE w:val="0"/>
        <w:widowControl/>
        <w:spacing w:line="420" w:lineRule="exact" w:before="300" w:after="0"/>
        <w:ind w:left="100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I saw Augustya. I can see him clearly now. He’s so much smaller than his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sister.</w:t>
      </w:r>
    </w:p>
    <w:p>
      <w:pPr>
        <w:autoSpaceDN w:val="0"/>
        <w:autoSpaceDE w:val="0"/>
        <w:widowControl/>
        <w:spacing w:line="332" w:lineRule="exact" w:before="388" w:after="0"/>
        <w:ind w:left="1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>Deb Home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Don’t think about it.</w:t>
      </w:r>
    </w:p>
    <w:p>
      <w:pPr>
        <w:autoSpaceDN w:val="0"/>
        <w:autoSpaceDE w:val="0"/>
        <w:widowControl/>
        <w:spacing w:line="420" w:lineRule="exact" w:before="300" w:after="0"/>
        <w:ind w:left="100" w:right="691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I’m trying my best.</w:t>
      </w:r>
    </w:p>
    <w:p>
      <w:pPr>
        <w:autoSpaceDN w:val="0"/>
        <w:autoSpaceDE w:val="0"/>
        <w:widowControl/>
        <w:spacing w:line="520" w:lineRule="exact" w:before="200" w:after="0"/>
        <w:ind w:left="100" w:right="302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>Deb Home</w:t>
      </w:r>
      <w:r>
        <w:br/>
      </w:r>
      <w:r>
        <w:rPr>
          <w:rFonts w:ascii="Noto Sans Symbols" w:hAnsi="Noto Sans Symbols" w:eastAsia="Noto Sans Symbols"/>
          <w:b w:val="0"/>
          <w:i w:val="0"/>
          <w:color w:val="000000"/>
          <w:sz w:val="30"/>
        </w:rPr>
        <w:t>☹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Don’t be sad! Work now! Last text. Bye. I love you.</w:t>
      </w:r>
    </w:p>
    <w:p>
      <w:pPr>
        <w:autoSpaceDN w:val="0"/>
        <w:autoSpaceDE w:val="0"/>
        <w:widowControl/>
        <w:spacing w:line="420" w:lineRule="exact" w:before="300" w:after="0"/>
        <w:ind w:left="100" w:right="77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love you.</w:t>
      </w:r>
    </w:p>
    <w:p>
      <w:pPr>
        <w:autoSpaceDN w:val="0"/>
        <w:autoSpaceDE w:val="0"/>
        <w:widowControl/>
        <w:spacing w:line="420" w:lineRule="exact" w:before="30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next day the tables had turned. It wasn’t Avantika who needed Deb,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but Deb who needed her.</w:t>
      </w:r>
    </w:p>
    <w:p>
      <w:pPr>
        <w:autoSpaceDN w:val="0"/>
        <w:autoSpaceDE w:val="0"/>
        <w:widowControl/>
        <w:spacing w:line="420" w:lineRule="exact" w:before="300" w:after="0"/>
        <w:ind w:left="100" w:right="48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Shrey told me what happened today.</w:t>
      </w:r>
    </w:p>
    <w:p>
      <w:pPr>
        <w:autoSpaceDN w:val="0"/>
        <w:autoSpaceDE w:val="0"/>
        <w:widowControl/>
        <w:spacing w:line="420" w:lineRule="exact" w:before="300" w:after="0"/>
        <w:ind w:left="100" w:right="619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Nothing happened today.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Are you sure?</w:t>
      </w:r>
    </w:p>
    <w:p>
      <w:pPr>
        <w:autoSpaceDN w:val="0"/>
        <w:autoSpaceDE w:val="0"/>
        <w:widowControl/>
        <w:spacing w:line="420" w:lineRule="exact" w:before="300" w:after="0"/>
        <w:ind w:left="100" w:right="77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Of course.</w:t>
      </w:r>
    </w:p>
    <w:p>
      <w:pPr>
        <w:autoSpaceDN w:val="0"/>
        <w:autoSpaceDE w:val="0"/>
        <w:widowControl/>
        <w:spacing w:line="420" w:lineRule="exact" w:before="300" w:after="0"/>
        <w:ind w:left="10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That’s why you walked out of the meeting? And didn’t go back? Deb, you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can’t do that to people. Or to Shrey.</w:t>
      </w:r>
    </w:p>
    <w:p>
      <w:pPr>
        <w:autoSpaceDN w:val="0"/>
        <w:autoSpaceDE w:val="0"/>
        <w:widowControl/>
        <w:spacing w:line="332" w:lineRule="exact" w:before="388" w:after="0"/>
        <w:ind w:left="1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>Deb Home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I was missing you.</w:t>
      </w:r>
    </w:p>
    <w:p>
      <w:pPr>
        <w:autoSpaceDN w:val="0"/>
        <w:autoSpaceDE w:val="0"/>
        <w:widowControl/>
        <w:spacing w:line="420" w:lineRule="exact" w:before="300" w:after="0"/>
        <w:ind w:left="100" w:right="662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didn’t see any calls.</w:t>
      </w:r>
    </w:p>
    <w:p>
      <w:pPr>
        <w:autoSpaceDN w:val="0"/>
        <w:autoSpaceDE w:val="0"/>
        <w:widowControl/>
        <w:spacing w:line="420" w:lineRule="exact" w:before="300" w:after="0"/>
        <w:ind w:left="100" w:right="288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was missing you and thinking about him. I’m sorry.</w:t>
      </w:r>
    </w:p>
    <w:p>
      <w:pPr>
        <w:autoSpaceDN w:val="0"/>
        <w:autoSpaceDE w:val="0"/>
        <w:widowControl/>
        <w:spacing w:line="420" w:lineRule="exact" w:before="300" w:after="0"/>
        <w:ind w:left="100" w:right="576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What did we talk about this?</w:t>
      </w:r>
    </w:p>
    <w:p>
      <w:pPr>
        <w:autoSpaceDN w:val="0"/>
        <w:autoSpaceDE w:val="0"/>
        <w:widowControl/>
        <w:spacing w:line="420" w:lineRule="exact" w:before="300" w:after="0"/>
        <w:ind w:left="100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That we will call each other when something like this happens. I’m sorry.</w:t>
      </w:r>
    </w:p>
    <w:p>
      <w:pPr>
        <w:autoSpaceDN w:val="0"/>
        <w:autoSpaceDE w:val="0"/>
        <w:widowControl/>
        <w:spacing w:line="420" w:lineRule="exact" w:before="300" w:after="0"/>
        <w:ind w:left="100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I love you, Deb. You’re forgetting what we are. We need to be with each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other.</w:t>
      </w:r>
    </w:p>
    <w:p>
      <w:pPr>
        <w:autoSpaceDN w:val="0"/>
        <w:autoSpaceDE w:val="0"/>
        <w:widowControl/>
        <w:spacing w:line="420" w:lineRule="exact" w:before="300" w:after="0"/>
        <w:ind w:left="100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I’m sorry. I miss you so much. I feel so lost here without you. Why can’t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you be here?</w:t>
      </w:r>
    </w:p>
    <w:p>
      <w:pPr>
        <w:autoSpaceDN w:val="0"/>
        <w:autoSpaceDE w:val="0"/>
        <w:widowControl/>
        <w:spacing w:line="526" w:lineRule="exact" w:before="194" w:after="0"/>
        <w:ind w:left="100" w:right="619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You know I want to be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</w:t>
      </w:r>
      <w:r>
        <w:rPr>
          <w:rFonts w:ascii="Noto Sans Symbols" w:hAnsi="Noto Sans Symbols" w:eastAsia="Noto Sans Symbols"/>
          <w:b w:val="0"/>
          <w:i w:val="0"/>
          <w:color w:val="000000"/>
          <w:sz w:val="30"/>
        </w:rPr>
        <w:t>☹</w:t>
      </w:r>
    </w:p>
    <w:p>
      <w:pPr>
        <w:autoSpaceDN w:val="0"/>
        <w:autoSpaceDE w:val="0"/>
        <w:widowControl/>
        <w:spacing w:line="420" w:lineRule="exact" w:before="194" w:after="0"/>
        <w:ind w:left="100" w:right="144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just want to feel your touch for once and then you can go back.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Just once.</w:t>
      </w:r>
    </w:p>
    <w:p>
      <w:pPr>
        <w:autoSpaceDN w:val="0"/>
        <w:autoSpaceDE w:val="0"/>
        <w:widowControl/>
        <w:spacing w:line="420" w:lineRule="exact" w:before="300" w:after="0"/>
        <w:ind w:left="100" w:right="504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For now, even once would be a lot.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then there were days that were absolutely great! There would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things that reminded them that in the longer run they would be happy—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there was no other choice. Despite the cruel hand nature had dealt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them, they would be fine. Deb couldn’t stop texting her from the meetings.</w:t>
      </w:r>
    </w:p>
    <w:p>
      <w:pPr>
        <w:autoSpaceDN w:val="0"/>
        <w:autoSpaceDE w:val="0"/>
        <w:widowControl/>
        <w:spacing w:line="420" w:lineRule="exact" w:before="300" w:after="0"/>
        <w:ind w:left="100" w:right="77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Audio Note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HAHAHAHAHA!</w:t>
      </w:r>
    </w:p>
    <w:p>
      <w:pPr>
        <w:autoSpaceDN w:val="0"/>
        <w:autoSpaceDE w:val="0"/>
        <w:widowControl/>
        <w:spacing w:line="420" w:lineRule="exact" w:before="300" w:after="0"/>
        <w:ind w:left="100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Did you hear that? Rashmi wants the hero to lose his memory twice in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second month!</w:t>
      </w:r>
    </w:p>
    <w:p>
      <w:pPr>
        <w:autoSpaceDN w:val="0"/>
        <w:autoSpaceDE w:val="0"/>
        <w:widowControl/>
        <w:spacing w:line="420" w:lineRule="exact" w:before="300" w:after="0"/>
        <w:ind w:left="100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Heard that. Can you stop making fun of her and concentrate on the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meeting!</w:t>
      </w:r>
    </w:p>
    <w:p>
      <w:pPr>
        <w:autoSpaceDN w:val="0"/>
        <w:autoSpaceDE w:val="0"/>
        <w:widowControl/>
        <w:spacing w:line="420" w:lineRule="exact" w:before="300" w:after="0"/>
        <w:ind w:left="100" w:right="44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Now she’s suggesting we make Ghajini.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Hehe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</w:t>
      </w:r>
    </w:p>
    <w:p>
      <w:pPr>
        <w:autoSpaceDN w:val="0"/>
        <w:autoSpaceDE w:val="0"/>
        <w:widowControl/>
        <w:spacing w:line="420" w:lineRule="exact" w:before="300" w:after="0"/>
        <w:ind w:left="1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Wait! Wait! She said no one will get to know because our hero doesn’t have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the body. This is amazing.</w:t>
      </w:r>
    </w:p>
    <w:p>
      <w:pPr>
        <w:autoSpaceDN w:val="0"/>
        <w:autoSpaceDE w:val="0"/>
        <w:widowControl/>
        <w:spacing w:line="420" w:lineRule="exact" w:before="300" w:after="0"/>
        <w:ind w:left="100" w:right="144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DEB. CONCENTRATE! AND STOP LAUGHING AT HER FACE.</w:t>
      </w:r>
    </w:p>
    <w:p>
      <w:pPr>
        <w:autoSpaceDN w:val="0"/>
        <w:autoSpaceDE w:val="0"/>
        <w:widowControl/>
        <w:spacing w:line="332" w:lineRule="exact" w:before="388" w:after="0"/>
        <w:ind w:left="1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>Deb Home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Me? No. I just said we should make both hero–heroine lose their memory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so we could repeat their love story.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And?</w:t>
      </w:r>
    </w:p>
    <w:p>
      <w:pPr>
        <w:autoSpaceDN w:val="0"/>
        <w:autoSpaceDE w:val="0"/>
        <w:widowControl/>
        <w:spacing w:line="420" w:lineRule="exact" w:before="300" w:after="0"/>
        <w:ind w:left="100" w:right="345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It was a joke but she loved it. Hold on, hold on.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What now?</w:t>
      </w:r>
    </w:p>
    <w:p>
      <w:pPr>
        <w:autoSpaceDN w:val="0"/>
        <w:autoSpaceDE w:val="0"/>
        <w:widowControl/>
        <w:spacing w:line="420" w:lineRule="exact" w:before="300" w:after="0"/>
        <w:ind w:left="100" w:right="36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What I was waiting for! Supernatural element.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No.</w:t>
      </w:r>
    </w:p>
    <w:p>
      <w:pPr>
        <w:autoSpaceDN w:val="0"/>
        <w:autoSpaceDE w:val="0"/>
        <w:widowControl/>
        <w:spacing w:line="420" w:lineRule="exact" w:before="300" w:after="0"/>
        <w:ind w:left="100" w:right="11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Old boyfriend. Is now a bhoot. The ghost inhabits the hero’s body!</w:t>
      </w:r>
    </w:p>
    <w:p>
      <w:pPr>
        <w:autoSpaceDN w:val="0"/>
        <w:autoSpaceDE w:val="0"/>
        <w:widowControl/>
        <w:spacing w:line="420" w:lineRule="exact" w:before="300" w:after="0"/>
        <w:ind w:left="100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Avantika Work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Fuck.</w:t>
      </w:r>
    </w:p>
    <w:p>
      <w:pPr>
        <w:autoSpaceDN w:val="0"/>
        <w:autoSpaceDE w:val="0"/>
        <w:widowControl/>
        <w:spacing w:line="420" w:lineRule="exact" w:before="300" w:after="0"/>
        <w:ind w:left="100" w:right="648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Deb Home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This show is amazing!</w:t>
      </w:r>
    </w:p>
    <w:p>
      <w:pPr>
        <w:autoSpaceDN w:val="0"/>
        <w:autoSpaceDE w:val="0"/>
        <w:widowControl/>
        <w:spacing w:line="420" w:lineRule="exact" w:before="30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day of the meeting, Shrey and Deb felt like they were back in college,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about to take an exam. There was almost as much at stake. Deb couldn’t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wait to get it over with and go back to Delhi to Avantika and his baby.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the morning, Avantika and his parents video-called him. Avantika’s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belly seemed to have grown twice as much in the past week. It seemed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had been away for months.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will be great,’ said Avantika just before Deb left the hotel for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meeting.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don’t care any more. I just want to come back already. It seems like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born here,’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better get this show, we have come too far now,’ said Shrey. ‘You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know what this means. We get this cleared and we won’t be kicked out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show. Even if we do, as the creators of the show, they will have to keep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paying us royalty. Imagine that! Just sitting at home and getting paid!’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‘What if we get this show and I have to stay here for extended periods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of time,’ cribbed Deb.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‘Don’t wish against it. Do your best and get the show. Nayra and I aren’t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going anywhere. And Shrey and you can take turns to travel to Mumbai,’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‘She has a point,’ said Shrey. ‘Moreover, if this happens, your first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impression on Nayra will take a major spike. You won’t be a failed writer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then. You will be a big-league TV scriptwriter and that counts for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something, right?’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sure she will be embarrassed of me,’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‘Still better than unemployed,’ said 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‘And I have seven weeks to change that, don’t I?’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‘Unless Nayra wants to come out early. Then you have even less time,’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‘Don’t make me nervous,’ said Deb. ‘Chalo, got to go now.’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disconnected the call.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This is important.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He closed his eyes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hoped the job would go well. Not for him, not for Shrey, not for the money,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so that when Nayra came along and asked for things, he could provide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them. The huge car Tanmay had bought, for instance.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final meeting started off rough.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channel heads, the programming people and their minions had a lot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of questions; everyone, in a bid to justify their jobs, tried poking holes into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story. They didn’t have a creative bone in their bodies but they did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wrestle themselves into the cushy chairs through group discussions.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couldn’t create but they could debate and that’s what they did. Shrey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were grilled like murder suspects who, after the first few hiccups,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cruised through it like Hannibal.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story was unassailable. A girl from a small town gets married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youngest son of the great Singhania family that has a terrible secret.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are two elder bahus in the family both of whom married for money.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youngest scion is a chauvinist and hates the girl. The mother-in-law 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 orthodox Hindu woman who believes the small-town girl should stay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home but the girl has plans, big plans! It was a combustible family with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lot of intrigue. And then, of course, there were the masterful additions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Rashmi Sharma had made. Two memory losses, a supernatural element,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the girl having a twin no one else knew about. The team had fallen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silent as they could already hear the pitter-patter of TRPs, the loud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clanging and the jarring edit pattern that would help the show break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records. The conviction writ large on Shrey and Deb’s face made it seem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like the story wasn’t fictional. They had lived this story. At one point,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had elicited tears in his eyes— the heroine’s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shaadi ka kangan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(her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marital bangle) was being taken off, slowly, over a span of two episodes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was being handed over to the doppelganger; the doppelganger later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threw it away in the garbage and the heroine had to sift through the trash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over a period of three more episodes to find it. It was as if Shrey was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heroine. Deb had to pat him to calm him down.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took three hours more than what the meeting was scheduled for.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Shrey felt like their voiceboxes were paralysed, but they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finally browbeaten the team into submission. They came up with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storyline and side tracks on the spot. There wasn’t supposed to be two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rebirths and three time leaps but they put them in. The feeling of 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impending win sent them into overdrive. Deb and Shrey changed voices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narrated the impromptu storyline like theatre actors in their prime.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naysayers slowly came to their side. They bought every character,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 incident of the same old story that the duo put in a nice new bottle,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wrapped with a neat little bow and presented to them. Every time Deb saw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plotline fit, he would think of the money and what it could buy Nayra.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last part of the meeting was the hardest for Deb. They knew they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show in the bag; now they were just sitting around and exchanging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pleasantries. He wanted nothing of it. He couldn’t wait to bolt out, catch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flight no matter how expensive and get to hold Avantika. This was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starting of something new and he couldn’t wait to share it with her. Years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later, when the young kids in colleges across India got stoned, his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 the show they would watch and trip over. It would be right up there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movie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Gunda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and the laptop-washing scene from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Saath Nibhana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Saathiya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 They would be a part of history.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meeting ended with wide smiles and tall promises.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‘Seems like it’s going to happen. Both of you did extremely well,’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Rashmi Sharma. ‘We need to start scripting the show as soon as possible.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 need to make this show something different, do things the way no 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has ever done before.’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will do that,’ said Shrey.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‘Send me a six-month story bible. We won’t follow that but the channel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will want to have something in their hands. It’s more a formality than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anything else. You know how it works,’ said Rashmi Sharma.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‘Give us three days,’ said Deb, which was a fair enough time in Indian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television to come up with a six-month story. Anything more than that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sacrilege. People came up with a year’s storyline in a meeting, three days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an eon.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‘Both of you flying back to Delhi?’ asked Rashmi Sharma.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have to. My wife’s alone there,’ said Deb, keeping up the lie that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told multiple times to hurry up meetings and wrap the trip up.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‘She’s seven months along right?’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nodded. ‘And she’s alone. Our maid also left. She’s managing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everything on her own.’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Rashmi Sharma continued, ‘Oh, you don’t know how strong women are.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 have made my actors work till the last day of pregnancy. They have given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shots in the hospital too. Of course we had to change the storyline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accordingly.’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‘Nice,’ said Shrey, trying to be genuine.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could have celebrated our successful meeting today. You could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met some people who will form the crew of this show,’ said Rashmi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Sharma. ‘Come back soon, eh?’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will,’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with a flourish, she fetched a bag from beneath her seat and handed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over to Deb.</w:t>
      </w:r>
    </w:p>
    <w:p>
      <w:pPr>
        <w:autoSpaceDN w:val="0"/>
        <w:autoSpaceDE w:val="0"/>
        <w:widowControl/>
        <w:spacing w:line="420" w:lineRule="exact" w:before="0" w:after="0"/>
        <w:ind w:left="400" w:right="201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‘What’s this?’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 little something for your daughter. Open it,’ she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took out the little box from the considerably large paper bag.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opened it gingerly.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‘Got it made especially for her, the name’s engraved,’ she said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smiled.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didn’t know a lot about jewellery but the way it gleamed in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hands, and the way Shrey was looking at it told him it was obscenely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expensive. Deb thanked her and hoped he sounded grateful. Rashmi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Sharma got off at her office and asked the driver to drop them at the hotel.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will see you soon?’ she said. Shrey and Deb nodded eagerly.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driver drove towards the hotel.</w:t>
      </w:r>
    </w:p>
    <w:p>
      <w:pPr>
        <w:autoSpaceDN w:val="0"/>
        <w:autoSpaceDE w:val="0"/>
        <w:widowControl/>
        <w:spacing w:line="332" w:lineRule="exact" w:before="8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‘Check the flights. Let’s get out of the city,’ said Deb. ‘My phone’s off.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Fuck, how long was that meeting!’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checked his phone and it was switched off too. Deb could see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wanted to celebrate. It was a big win for them. A show they had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created, a show that they wouldn’t be kicked out of. It was their first big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creative win in years. He felt a little sorry that he was dragging him back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Delhi, but there would be enough time for celebration.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‘Let’s stop somewhere, get it charged? If we get the tickets, I will call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hotel and they can check us out? We will save some time,’ 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suggested.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went to a cafe nearby, ordered sandwiches for themselves and put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their phones to charge.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cracked it wide open, didn’t we? That Rashmi, it was like you could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see the money in her eyes,’ said Shrey. ‘But you get the credit, man,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 that. I would have floundered. But you, you were like a rock there.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might have developed a crush on you. You did fumble once though.’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 was embarrassing,’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‘Who keeps the phone on vibrate any more?’ said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do.’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‘But who says “Oh, I forgot it’s on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vibrator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”,’ said Shrey and laughed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out aloud.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‘Is the phone charged yet?’ asked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‘10 per cent,’ said Shrey. ‘Let it charge some more. Don’t make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face. Nothing is going to happen, you won’t die if you don’t talk to her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fifteen more minutes. Let this sink in. An entire show, man, an entire show.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 can’t wait to discuss the commercials with her. Though Avantika and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vibrating call would have spoilt everything!’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‘Oh please, stop overreacting,’ said Deb.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‘But I will still tell Avantika that her stupid vibrator phone call could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have messed things up for us. It will be nice to see her squirm in guilt,’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Shrey.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‘Don’t be so dramatic. Keep it for the show,’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ate their sandwiches and ordered another one each. They hadn’t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eaten well in days. Shrey asked for the cheque and Deb fetched his phone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from behind the cashier’s counter. He switched it on.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‘Shrey?’ said Deb.</w:t>
      </w:r>
    </w:p>
    <w:p>
      <w:pPr>
        <w:autoSpaceDN w:val="0"/>
        <w:autoSpaceDE w:val="0"/>
        <w:widowControl/>
        <w:spacing w:line="420" w:lineRule="exact" w:before="0" w:after="0"/>
        <w:ind w:left="40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Deb’s fingers trembled. He struggled to open the notifications.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‘Forty-five missed calls,’ muttered Deb, his voice down to a whisper.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leaned over and peeked at Deb’s phone. There were forty-five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missed calls, countless messages and texts asking Deb to call back.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‘Open them,’ said Shrey to Deb who had frozen with fear. ‘Deb? Open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snatched the phone from Deb’s hands and started going through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texts one by one. None of them had any details. They just kept asking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to call back immediately.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No details.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They were all sent an hour ago.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Shrey’s heart jumped to his mouth. Forty-five missed calls in sixty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minutes. Twenty-three texts. Someone was calling every thirty seconds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sending a text every second minute. What had happened? What was so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urgent? Where was Avantika?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‘CALL THEM!’ said Deb.</w:t>
      </w:r>
    </w:p>
    <w:p>
      <w:pPr>
        <w:autoSpaceDN w:val="0"/>
        <w:autoSpaceDE w:val="0"/>
        <w:widowControl/>
        <w:spacing w:line="332" w:lineRule="exact" w:before="8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called Avantika, then Deb’s mother and then finally Deb’s father.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‘WHY ARE THEY NOT PICKING UP!’ Deb shouted. ‘WHY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FUCK AREN’T THEY PICKING UP!’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‘Sir, you can’t shout in here,’ said the waiter.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‘Fuck off,’ snapped Shrey.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Shrey’s hands went cold. He reached out for his own phone and switched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on. Same story, same number of calls. Shrey looked at Deb and stayed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quiet. He didn’t want to speculate, he didn’t want to say or think a single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thought. He saw Deb’s feet buckle from under him and caught him just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time. He made him sit down.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‘Don’t think, don’t think anything. It could be anything,’ said Shrey.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dialled the numbers again. Still no response. Shrey opened the travel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app and furiously tapped on it.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have to go to Delhi,’ said Deb. ‘WE HAVE TO GO TO DELHI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NOW! NOW, NOW!’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have booked the tickets. The cab’s on its way.’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Three minutes later, Shrey and Deb ran out and boarded the cab.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incessantly kept calling his father but he didn’t pick up the calls.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 will be okay, it will be okay,’ Shrey kept telling Deb who hadn’t cried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yet. ‘Keep holding on, man. It’s going to be fine. We will be in a plane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soon. We will be right there.’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hit a pocket of traffic right outside the airport.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can’t wait, we can’t wait!’ screamed Deb and threw open the door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of the cab.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leapt out of the car, Shrey followed, and they ran straight for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departure gate. They skipped the line, pushed a few people out of the way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got to the front.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‘Oye!’ said someone from the back of the line.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Maa chuda chutiye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,’ Shrey bellowed at them to fuck off and made way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for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were entering the airport when his father finally picked the phone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up.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KI HOCHCHHE OEIKHANE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! Why the hell are you not picking up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phone? Is Avantika okay? WHAT’S HAPPENING THERE!’ shouted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others in the line turned to look at them. Tears dammed against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Deb’s eyes, the phone shook in his trembling hands.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are at the hospital, we have just reached. She’s … her water broke,’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Baba.</w:t>
      </w:r>
    </w:p>
    <w:p>
      <w:pPr>
        <w:autoSpaceDN w:val="0"/>
        <w:autoSpaceDE w:val="0"/>
        <w:widowControl/>
        <w:spacing w:line="420" w:lineRule="exact" w:before="0" w:after="0"/>
        <w:ind w:left="400" w:right="46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‘Her water... it broke, Tini,’ he said.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took Deb a little time to register what his father had just said.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Her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water broke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That meant … Avantika was going to have a baby. His heart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leapt with joy but … His father’s voice was sombre, not a hint of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happiness in it. Why would he be sad? Why wouldn’t he be happy?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then, it dawned on him.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Avantika had downloaded a bunch of pregnancy apps on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phones when they first knew of it. They had put in the conception date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app and it updated them daily on how far along they were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pregnancy. Along with that, every week the app would send them details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 how big their baby was growing.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Your baby is now as big as a pear!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Your baby is now as big as a cabbage!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Different apps compared Nayra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different vegetables.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‘Nonsense these apps are,’ Maa would say every week when Deb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read out the mail from the app.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remembered the last update from a couple of days ago.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Congratulations! Your baby is now 7 months old! It’s as big as a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cantaloupe! Her lungs are now forming! Her skin’s getting thicker and her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brain is gaining mass! Her fingers are getting shape! She’s slowly getting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ready for the world!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muttered under his breath, ‘Her lungs were not formed, her skin 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not thick enough, her brain is weak, her fingers still bunched up, she isn’t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ready for the world, she isn’t ready for the world.’ He looked at Shrey,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voice a whisper. ‘She wouldn’t survive.’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baby was not due for another 7 weeks.</w:t>
      </w:r>
    </w:p>
    <w:p>
      <w:pPr>
        <w:autoSpaceDN w:val="0"/>
        <w:autoSpaceDE w:val="0"/>
        <w:widowControl/>
        <w:spacing w:line="420" w:lineRule="exact" w:before="0" w:after="0"/>
        <w:ind w:left="40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‘She’s less than 30 weeks! How? There must be something—’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‘Come to Delhi, quickly,’ said Baba.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‘How’s Avantika?’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‘They have taken her inside, Deb. I don’t know what’s happening,’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Deb’s father.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 don’t know what’s happening.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These words broke Deb. How can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he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not know?</w:t>
      </w:r>
    </w:p>
    <w:p>
      <w:pPr>
        <w:autoSpaceDN w:val="0"/>
        <w:autoSpaceDE w:val="0"/>
        <w:widowControl/>
        <w:spacing w:line="420" w:lineRule="exact" w:before="0" w:after="0"/>
        <w:ind w:left="0" w:right="144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father, though old, never said these words. He might be short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slightly hunched over, but he was a strong man in every sense of the word.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had a strong mind, an unbreakable one. It wasn’t the words that he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the way he said it. Like a defeated man. Deb’s heart pounded out of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chest. Seven weeks early. Nayra wasn’t even a baby yet. He remembered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from the scans. How little, how incomplete. She wouldn’t survive.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wasn’t ready to come to the world. This wasn’t her time.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‘Baba?’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here,’ Baba said, the strain on his voice clear. Deb had never heard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his father cry outside of tragic, old movies.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Never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‘Please don’t cut the call, please don’t cut the call,’ said Deb, breaking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down. He had never cried in front of his father too. He said, ‘Tell 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what’s happening there. What’s she doing?’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couldn’t take the name. What did he mean? Avantika? Nayra?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if he meant Nayra? Could she be doing anything? What if she’s not doing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anything … what would that mean?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showed the passports to the guard. He made Deb sit on a chair,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ran to check them both in. He watched Deb from afar as his wails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shook the entire airport. Everyone looked at him, and made up their own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stories. Shrey wondered what they thought. A dead parent? A sibling in 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accident? A broken father of possibly two dead children?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‘Your Maa is inside with her,’ said Deb’s father.</w:t>
      </w:r>
    </w:p>
    <w:p>
      <w:pPr>
        <w:autoSpaceDN w:val="0"/>
        <w:autoSpaceDE w:val="0"/>
        <w:widowControl/>
        <w:spacing w:line="420" w:lineRule="exact" w:before="0" w:after="0"/>
        <w:ind w:left="400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‘Baba? Will the baby … she’s … she’s so small.’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knew his father would find and say the right thing and he did.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‘Let’s not speculate. Let’s wait for the doctors,’ said Baba with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familiar stern, assuring voice.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tears wouldn’t stop. He felt like he was dying bit by bit. Deb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were late for the flight. The counter had closed by the time Shrey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got there. He screamed at the woman at the counter, and told her what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going on. She looked at Shrey and then at the man Shrey had pointed at. In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rare, fortuitous moment, something happened that Deb had never faced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before—the girl recognized his name and put a face to it.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know him,’ said the girl at the counter. ‘He’s that writer, isn’t he?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7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Who wrote about the girl he loved?’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had read his first book.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Frantically, she called the supervisor and Shrey explained the situation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breathlessly. The supervisor had heard Deb cry.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‘PLEASE JUST LET US GO!’ cried Deb from a distance.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supervisor took the desk from her junior and sat in her seat.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quickly tapped and typed and the machine spat out two boarding cards.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have to run. You can’t check in your baggage. Just take him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run,’ she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Shrey ran all the way from check-in to security, to the gate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down the aerobridge.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‘Baba, don’t cut the call. Baba, don’t cut the call,’ Deb cried into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phone.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‘What the fuck are you looking at,’ Shrey shouted at the copassengers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who kept staring at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0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were the last ones on the flight and the plane started to taxi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minutes after they had boarded it.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‘Sir, you need to calm down and ask your friend to disconnect the call.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 are taxiing now. He can’t talk on the phone any more,’ said the flight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attendant.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‘Deb?’ said Shrey.</w:t>
      </w:r>
    </w:p>
    <w:p>
      <w:pPr>
        <w:autoSpaceDN w:val="0"/>
        <w:autoSpaceDE w:val="0"/>
        <w:widowControl/>
        <w:spacing w:line="420" w:lineRule="exact" w:before="0" w:after="0"/>
        <w:ind w:left="4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‘Huh?’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pulled the phone off him. The phone was already disconnected.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was shouting on the phone but Baba wasn’t there on the other side.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aircraft took off.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body shook and trembled. Shrey reached out for his hand but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pulled it away. Shrey called for water but Deb wouldn’t have any. Shrey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felt like Deb would pass out any second. He had booked business class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tickets, Deb noticed only after twenty minutes into the flight.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got up from his seat once the seat belt signs were turned off.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walked around the plane, shouting out aloud, ‘Is there a doctor on board?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Is there a doctor on board? A paediatrician?’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found one before the flight attendant asked him to quieten down.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requested the doctor to come talk to Deb. Shrey explained the situation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Avantika’s medical history to her.</w:t>
      </w:r>
    </w:p>
    <w:p>
      <w:pPr>
        <w:autoSpaceDN w:val="0"/>
        <w:autoSpaceDE w:val="0"/>
        <w:widowControl/>
        <w:spacing w:line="420" w:lineRule="exact" w:before="0" w:after="0"/>
        <w:ind w:left="400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had only one question for her, ‘How likely is her survival?’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can’t say that for sure. I can’t tell you without the reports.’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‘Just give me a number,’ he said.</w:t>
      </w:r>
    </w:p>
    <w:p>
      <w:pPr>
        <w:autoSpaceDN w:val="0"/>
        <w:autoSpaceDE w:val="0"/>
        <w:widowControl/>
        <w:spacing w:line="420" w:lineRule="exact" w:before="0" w:after="0"/>
        <w:ind w:left="400" w:right="201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 depends on the hospital, the doctors, the condition—’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‘JUST TELL ME A NUMBER!’ wailed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‘50 per cent,’ said the doctor. ‘I would say there’s a 50 per cent chance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would survive the delivery. That’s what the hospital rates are in India.’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thanked the doctor, apologized for Deb’s outburst, and walked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back to her seat.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heart still felt like it would explode. Every few minutes he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see his phone knowing fully well it was irrational to expect network.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the baby be born? Maybe it was a false alarm? He had read about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premature babies. Babies born a week, or two weeks, before the due date.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daughter, she was a lot earlier. Everything he had read came rushing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back to his mind. The last two months were critical for a baby’s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development. The lungs are formed, the nails take shape, the heart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develops its capacity to pump blood in the amount necessary, and the eyes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take shape and colour. What will his baby be like if she’s born now?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questions took the form of an unbearable physical pain in the pit of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stomach. He threw up twice in the vomit bags the attendant gave to him.</w:t>
      </w:r>
    </w:p>
    <w:p>
      <w:pPr>
        <w:autoSpaceDN w:val="0"/>
        <w:autoSpaceDE w:val="0"/>
        <w:widowControl/>
        <w:spacing w:line="420" w:lineRule="exact" w:before="0" w:after="0"/>
        <w:ind w:left="10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third time he got up and went to the washroom. He threw up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everything he had eaten or drunk. He washed his face; the pain didn’t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lessen even in the slightest bit. It had settled in a lump in his stomach.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stared at his reflection in the mirror. He should have been there; he should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have never gone to Bombay.</w:t>
      </w:r>
    </w:p>
    <w:p>
      <w:pPr>
        <w:autoSpaceDN w:val="0"/>
        <w:autoSpaceDE w:val="0"/>
        <w:widowControl/>
        <w:spacing w:line="420" w:lineRule="exact" w:before="0" w:after="0"/>
        <w:ind w:left="40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flight attendant knocked at the door. ‘Are you okay, sir?’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fine,’ he said, his words barely a whisper.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‘Are you okay, sir?’ she asked again.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FINE!’ said Deb louder this time.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came out a few minutes later, his body giving up, still dry heaving.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Shrey helped him to his seat.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‘Is he going to be fine? Should we call the captain?’ asked the attendant.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‘He’s going to be okay,’ said Shrey. ‘Everything will be fine.’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flight attendant gave him ORS and he couldn’t keep it down.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vomited all over the floor. Shrey offered to and then cleaned the carpet.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needed to do something, occupy himself.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Time crawled by, the two hours seemed like a month. Deb couldn’t sit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down or stand up. His head spun.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was already at the door when the flight landed, being shouted down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by the flight attendants.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‘PLEASE SIT DOWN, SIR!’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NOT SITTING THE FUCK DOWN, OKAY! MY CHILD 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DYING!’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door opened, and the aerobridge locked into place. Deb prepared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himself to run.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55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Two hours ago, Avantika had been wheeled into the hospital, her water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broken, and the labour pains had set in. The nurses and Dr Sharma waited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her at the entrance. Everyone’s faces bore a funereal look.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She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shouldn’t be here, not right now, it’s too early.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This was clearly written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hospital staff’s faces.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‘HOW IS THIS HAPPENING! IT CAN’T BE!’ she had screamed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ambulance. Deb’s mother had held her hand and she had buckled over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floor of the ambulance.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voice had given out by the time she had reached the hospital.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screams were now silent, haunting wails. Her hand was firmly around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stomach. It was as if she was stopping Nayra from getting born, not right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now.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It’s not your time, Nayra, please don’t, it’s not your time.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Dr Sharma had rushed to her side and held her hand, asked her to relax,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told her sternly that she should do what she was told.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‘Where’s Deb, I want Deb!’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will do everything possible,’ said Dr Sharma. ‘But we need you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cooperate. We will make everything okay. Listen to my voice. Everything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will be okay. We are calling Deb. He will be here soon. Just be with me.’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that’s what she did. An irrational dread had crept in. These were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people who would deliver their delicate baby and she shouldn’t behave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unwarrantedly with them or who knew … she might never see Nayra.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blocked the uncertain future out and pretended that forty weeks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were up, and that she would deliver a healthy Nayra. Not a dead one, 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one barely hanging on for life. They put a foetal monitor on her. Nayra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breathing, she heard Dr Sharma say. But they were losing her. What did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mean?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What do you mean? Why do you say we are losing her?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voice wouldn’t leave her throat. The pain was to be minimal, Dr Sharma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said. Both babies were smaller than they should have been. This thought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came ricocheting in her mind. She closed her eyes shut and did what Dr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Sharma and the assistants asked her to do.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NEED TO BREATHE!’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pushed as asked. Most of her effort was spent in trying to visualize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everything was going to be just fine. ‘The baby will be healthy …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baby will be healthy …’ she kept saying this to herself. She thought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Deb, of disappointing him, of losing … both his children.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The baby will be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healthy, Nayra will be healthy …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instructions kept coming from Dr Sharma who shouted to get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through to Avantika. Avantika’s body was half on autopilot. Fifteen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minutes later, she felt it. A gasp escaped her lips. She knew. Relief?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Happiness? Pain? She knew she was a mother. A mother of a dead child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a mother nonetheless. What she always wanted, to have a family, but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came wrapped with so much sorrow. It was Augustya. It was her son.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to welcome him with a smile on her face. His soul was in that body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left her.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He’s watching me, he’s waiting for me, I have to smile for him,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love him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She felt the doctor hold him in his arms. She opened her eyes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looked at the doctor. She noticed that slight twitch of pity in his eyes.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dead baby, the worst sight in the entire world.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want to hold him, keep him on me,’ she said, her voice a whisper.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‘He’s my son. My firstborn, Nayra’s elder brother.’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heart beat faster. The nurse cut the cord and quickly wrapped him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up. And that’s when she saw him. ‘Augustya,’ she whispered again. ‘A part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me, a part of Deb, a part of us. I love you. My little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jaan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my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bachcha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my baby.’ So little, barely human. The nurse kept Augustya on Avantika’s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chest for barely a second and then took him away. Avantika closed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eyes, the image seared itself into her brain. In that moment, she promised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herself she would never forget him. He would always be her first child.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There would always be an empty chair for him.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dead baby—Augustya, their son, Shrey’s godchild, Deb’s parents,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grandson—was taken away.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nurses looked at each other, felt sorry for the woman in front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them, but knew the worst was over.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‘Hold on for a little bit,’ said the doctor. ‘Just keep doing what you’re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doing. Stay with us.’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tried to tear herself away from the thought of Augustya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concentrate but she couldn’t. The screams and shouts of the doctor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just noises at a distance. Then the screams slowed down; she found it hard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not to slip away. There were encouraging words which were spoken.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was told she was doing great and the baby would come any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moment. Avantika tried staying in the moment, struggled hard to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singlemindedly focus on Nayra but it wasn’t to be. She thought of death.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thought of not one but two dead babies. Siblings who didn’t want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get born. Brother and sister who would take everything from her.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couldn’t tear herself away. And then she saw him.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Deb.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He was there, 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clear as day, right there by her bed. He was holding her hand, that dimpled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face, that smiling face, crying and smiling. He told her things would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okay, that he loved her, that Nayra was about to be theirs. Everything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be okay. She needed to be positive.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I love you, Avantika.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She heard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his voice, the love of her life was speaking to her.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Of course it will be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okay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, she said. She came back and she pushed.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baby came.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‘IT’S HERE!’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last of her strength drained away. From what Avantika had read,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seen, heard from people, she had prepared herself for a loud, angry cry of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baby torn away from the womb where she previously rested. A baby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disturbed from her sleep. All she heard was a whimper.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saw the doctor before she saw Nayra; a face contorted with fear.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began to cry. Big drops of tears streaked down her cheeks, and a tearing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want to hold Nayra overtook her body. She was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hers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She had whimpered,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had breathed out in the world, she had made Avantika her mother.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Nayra was a part of her; she wanted to hold her right that instant. She felt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empty. It felt discomforting that in a moment both her children weren’t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inside her, resting, but outside, crying and dead.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saw her as the doctor lifted her.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was the big sister, she was the bigger baby of the two she saw today,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yet she was so tiny. She saw little fingers, still a little webbed, move.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doctor kept the baby on her chest and she looked at her.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‘Nayra,’ she whispered. ‘You’re loved.’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Nayra heaved and her lips turned into a small curve to cry but her voice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stuck in her throat.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‘Your father will be here soon, he will make everything okay,’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and cried. She wanted to clasp her, hold her tight, love her, but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felt if she held her any tighter, she would break.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Before she could tell her who she was, and how lucky they were to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her, tell Nayra her father’s name, they took her away from her. She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watched helplessly as they put her in a plastic bag, not somewhere a little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child should be in, and took her behind a curtain.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‘Why did you put her in a bag? She was moving. She’s not dead,’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said, her voice barely a whisper. When she wasn’t answered she mustered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all the strength she had and screamed, ‘WHERE ARE YOU TAKING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HER! WHY ARE YOU USING THAT BAG! GIVE ME MY BABY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BACK! I WANT MY BABY!’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‘She needs to be protected against infections, she’s too small,’ said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assistant doctor calmly. ‘You need to rest.’ He held her and made her lie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down. Avantika wanted to protest further but she had nothing left her in.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 body was giving in.</w:t>
      </w:r>
    </w:p>
    <w:p>
      <w:pPr>
        <w:autoSpaceDN w:val="0"/>
        <w:autoSpaceDE w:val="0"/>
        <w:widowControl/>
        <w:spacing w:line="420" w:lineRule="exact" w:before="0" w:after="0"/>
        <w:ind w:left="0" w:right="288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strained to hear her cry but she got nothing. She heard faint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murmurs from the doctor and that was the last thing she heard before she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passed out. She dreamt of two babies, both alive and crawling into her lap,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then she dreamt of two babies, both covered in a grey slime and dead.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laughed and cried and even as she dreamt she knew she was dreaming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she tried willing herself to wake up. She fought the sedatives and lost.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NEED TO SEE MY BABY NOW!’ screamed Avantika two hours later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even before her eyes opened.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found her throat dry and her voice gone, she saw Deb’s parents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room. She saw them before they saw her. Deb’s father was on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phone, nothing like she had ever seen him—tense and out of depth,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shirt dishevelled and his stature shrunken. Deb’s mother was crying,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bunched up in the corner of the sofa, muttering to herself in incoherent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Bengali, swaying from front to back like a lunatic. Seeing her Avantika let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out another silent scream. Deb’s mother rushed to her, wiped her tears.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‘Is she … dead?’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‘No!’ exclaimed Deb’s mother. ‘Why are you saying that? They took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away but—’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father took over lest she uttered something that wasn’t supposed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be said. He said, ‘She’s under observation. The neonatal paediatrician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will see us in a while. Till then you’re supposed to rest.’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‘Rest, Baba? Just tell me about her, please! What’s she doing? How’s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doing? Please? They … they kept her on my chest and she didn’t cry.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didn’t cry as they told me she would. I read that if that doesn’t happen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… the baby … the survival rates.’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‘Avantika, you need to take care. You have gone through a lot today.’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‘Tell me anything! Please, Baba, I’m begging you.’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‘She’s … 0.6 kg. That’s her weight,’ said Deb’s father, his voice barely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whisper.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Avantika’s shoulders drooped before she slumped completely. Her hand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went instinctively to her stomach. It felt empty, hollow, like the very life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force of her, her entire world had been sucked out of her, snatched before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time.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Going by her pregnancy, the doctor had estimated the baby’s weight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 at least 3.5 kg. She couldn’t think of anything else but how small Nayra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was, how tiny her fingers were. Every time she played it in her head,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time she held Nayra in her hands, she got surer her child wouldn’t survive.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brain started rummaging up memories of all the accounts she had read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mothers of twins and triplets, many of whom had premature deliveries,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she remembered how many of them hadn’t made it.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Of all that she had read, her child was the tiniest.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Nayra wouldn’t survive.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looked at Deb’s parents and realized they didn’t know any more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than she did. Deb’s mother had taken to sitting on the floor and praying.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had her eyes closed and a constant stream of tears kept running down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 face.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pressed the bell button as hard and as many times as she could.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nurse came rushing in. She asked her the same question she had asked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parents, at first politely and then threatened her with her job.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held the nurse’s collar and demanded to know if the baby would be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right. When the nurse stalled and refused to answer, Avantika slapped her.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tried to clamber down and fell. It took two nurses to put her back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 bed and hold her down.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 doctor will come soon. We can’t tell you anything,’ said the nurse,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gave her the medicines that she had to take and rushed out as hurriedly 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had come.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father held Avantika’s hand and asked her to be patient.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wanted her father-in-law to keep the hollow platitudes to himself and get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 Nayra.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‘Where’s Deb?’ she asked him.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‘He’s on his way,’ said Deb’s father.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‘Will she live? Baba, please tell me she will live?’ she asked him.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have read a few articles,’ said Baba.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father read out whatever he had found in the past two hours.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used the word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miracle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and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critical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one too many times. Avantika was sure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father had cherry-picked incidents to make her keep her faith.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knew too much herself to believe in the rosy picture he tried to paint.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only now that she thought of Deb that she remembered the other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child.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Augustya.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A wave of guilt washed over her. She cried and closed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eyes, ‘I didn’t mean to forget you, I didn’t mean to forget you, baby. Sorry,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Augustya. I love you, I love you, Augustya. And I will see you again.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Please forgive me. I love you and I will always remember you.’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Soon, the pain returned, and she passed out.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56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she woke up again, the physical pain came in all its force. She felt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hand on her forehead. She opened her eyes and saw Deb standing over her.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thought she was home, in her own bed, and Deb was waking her up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tell her there was chai waiting for her and that it would get cold. She could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almost smell the tea and she smiled for that brief second at him.</w:t>
      </w:r>
    </w:p>
    <w:p>
      <w:pPr>
        <w:autoSpaceDN w:val="0"/>
        <w:autoSpaceDE w:val="0"/>
        <w:widowControl/>
        <w:spacing w:line="420" w:lineRule="exact" w:before="0" w:after="0"/>
        <w:ind w:left="100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Everything was normal. She was still pregnant. The babies were still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inside her. There had been no visit to the hospital. No delivery.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Then it all came back to her.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‘Deb?’ she said, panic in her voice. She stared at Deb, searching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signs of worry, panic and dread. She couldn’t read his face. She searched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his face for disappointment.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need to go see Nayra. She’s in the NICU. Dr Sharma needs to see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us,’ 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didn’t use the term Neonatal Intensive Care Unit because she didn’t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need to hear that.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saw her? She’s okay?’ asked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 doctors told me I should come when you wake up. I haven’t seen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 yet,’ he said.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searched for reassuring words but he couldn’t find any.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Deb’s father had been outside the hospital when Shrey and Deb reached.</w:t>
      </w:r>
    </w:p>
    <w:p>
      <w:pPr>
        <w:autoSpaceDN w:val="0"/>
        <w:autoSpaceDE w:val="0"/>
        <w:widowControl/>
        <w:spacing w:line="332" w:lineRule="exact" w:before="88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When Shrey saw Deb’s father’s helpless face, he had assumed the worst.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‘So she’s alive, she’s alive, right?’ Deb, who had been deathly quiet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cab ride to the hospital, had asked and his father nodded.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That’s all Deb had wanted to hear. It was like he wasn’t prepared to hear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anything else. The tense nerves that had been throbbing through the flight,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taxi to the hospital—Shrey saw them all relax at once. Did he catch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faint smile? How could he … be sure?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‘Where’s she? Where’s Dr Sharma?’ he had asked as if this was routine.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Both parents needed to come together, he was told by the nurse. Deb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then gone and sat near Avantika’s bedside. He felt sorry for her; she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been through it alone, all that pain, all alone; he should have been there.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had tried to Google what entailed such premature births but Shrey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taken the phone from him. ‘Nothing will come out of it,’ he had told Deb.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watched Avantika sleep restlessly. Her lips quivered continually,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fingers kept twitching. He kept imagining what she might have gone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through in the past few hours. He cursed Rashmi Sharma and his greed;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should have been here, holding her hand. Instead, she had to bear all this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pain alone. Quite a few times, Deb wanted to ask his parents if they saw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Augustya. He couldn’t find the courage to; seeing his mom sit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corner of the room, muttering prayers and swaying broke his heart.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reminded himself that they needed to concentrate on Nayra now.</w:t>
      </w:r>
    </w:p>
    <w:p>
      <w:pPr>
        <w:autoSpaceDN w:val="0"/>
        <w:autoSpaceDE w:val="0"/>
        <w:widowControl/>
        <w:spacing w:line="420" w:lineRule="exact" w:before="0" w:after="0"/>
        <w:ind w:left="40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so sorry I wasn’t here, I’m so sorry, baby,’ he said to Avantika.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tried sitting up.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don’t have to—’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kept a hand on Deb and interrupted him. ‘She’s alone. We need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see her. She needs us. She needs us.’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said, ‘Are you sure you’re okay to go?’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won’t be till the time I see Nayra. We have to see her. She’s 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daughter,’ she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do, we do, we are parents now,’ said Deb, held her hand and clasped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tight. He managed to smile at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nurse brought a wheelchair in. Deb and the nurse helped her on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wheelchair. ‘Will she be okay?’ asked the nurse.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‘Of course,’ said Deb. ‘We will be back soon,’ said Deb to his parents 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nurse pushed the wheelchair out of the room.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then that for the first time Deb’s mother opened her eyes.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were bloodshot; she struggled to adjust to the light. Deb’s father helped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towards Deb. Deb saw her lip turn up in a half-cry. She composed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herself, held Deb’s face and kissed him.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deserve everything in the world. You’re always so nice.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Tumi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dekhbe, kono dukkho hobe naa tomar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you don’t deserve any pain,’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and embraced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‘Thank you, Maa,’ 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 he left the room, he saw his mom go back to the corner of the room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start praying. Deb said to Avantika, ‘Nothing will happen.’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 the lift, Avantika asked Deb, ‘Does Tanmay know?’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‘Baba told me you asked him to not tell him. Do you want to call them?’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asked.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‘Not yet,’ 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fear of seeing Nayra again burned through her. Whatever awaited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 behind the lift door, behind the ominous glass walls of the Neonatal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Intensive Care Unit—it was for them to deal with, just her and Deb. It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their grief to be felt, no one else’s.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‘Here we are,’ said the nurse outside the NICU. ‘The third bed,’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said. ‘You can’t touch the baby yet but still make sure you sanitize your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hands once you get in. I will give you some time alone with the baby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then you can come see the doctor. He’s waiting for you. You will meet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Namrata inside. She will guide you through this.’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heavy metal door waited for them. The word NICU was written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light pink lettering. They could have had a clown holding up the sign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wouldn’t be less heartbreaking. Avantika imagined Nayra hooked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ventilators, cannulas piercing her body, machines barely keeping her alive.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her head, she had seen the worst. Every few seconds, a rogue, sinister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situation entered her head, of a doctor telling them that Nayra didn’t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chance at a good quality of life and they should switch off the ventilator.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kept pushing it away and yet it clung to her.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opened the door and pushed the wheelchair inside.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‘Don’t worry,’ he said to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You haven’t seen her, she thought to herself, otherwise you would worry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too.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was a long corridor with curtains dividing the passages. Behind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 curtain was a baby like theirs. Avantika counted three. The nurse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NICU asked them to sanitize their hands.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will be with you the entire time. I’m Namrata,’ said the nurse.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‘You’re Nayra’s parents? She’s a brave girl.’ She smiled at Deb and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smiled back at her.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got up from her wheelchair. She washed and sanitized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shaking hands. Deb did so excitedly, as if nothing was wrong.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‘It’s going to be okay,’ Deb said to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hurried, Avantika walked behind slowly. Behind the first curtain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were two glass boxes—incubators and not ventilators as Deb would learn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later—with two little babies in them. A woman looked over at them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babbled. The tiny children, obscured partly by the glass case and a blanket,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looked to be fast asleep. Behind the second was just one and no one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around. There was silence other than the little beeping sound. It looked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less an incubator and more like a glass coffin.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stopped at the third; their daughter awaited them. The lights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off. A blanket kept over the incubator to block out the light. On the side,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was equipment. Multiple screens with green and shifting red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numbers on them. It wasn’t the way they had imagined they would see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Nayra together for the first time.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walked slowly towards her. Deb gingerly removed the blanket,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preparing himself for the worst.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No matter what she looks like, she’s my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daughter,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he reminded himself of that.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switched on the light. They bent over and stared.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It’s just like the womb,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is the first thought that came to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cried the moment she saw her.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Nayra. She lay face down on her bed behind the glass wall.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created her, she was theirs. That broken, too–soon-into-the-world child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theirs. She saw the light too soon, too soon, her face was still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smudge of features, her skin translucent, the veins visible. She looked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Deb, and wondered if he saw what she saw, the fragile child fighting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live, but she saw that he was smiling and tapping his fingers across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glass impatiently. It was like he wanted to reach out to her this very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moment.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‘Looks like a little frog, a little cuddly frog, cute, so cute, cute like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button,’ said Deb, tears flooding his eyes, his words jumbled up. ‘I made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you. You’re so cute! You’re so damn cutuuuuu! Look at you! Aw! So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sweet! So little … where’s the chocolate, let me lather you up in it and eat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you. Nom, nom, nom. You stayed inside your mother, now stay in my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stomach.’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made you,’ repeated Avantika and she looked at Deb. For a split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second, she saw the look she was used to seeing on his face earlier in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relationship. That look of him falling in love. She looked at the two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 … and her broken heart melted in a puddle.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Nayra wasn’t bigger than a fist. Tiny eyes, small fists, so little, so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delicate. Even so there were countless probes on every part of her body.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all you could see. Two little pipes went through her nose and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mouth and it made Avantika physically sick to watch that.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‘That’s not right,’ she heard herself mutter.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‘She is a like a spaceperson, a cosmonaut. A cute cosmonaut! So cute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though,’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back rose and fell—and that was balm for Avantika’s heart. A sign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life. Avantika felt scared even keeping her hands on the glass. Deb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other hand …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‘Can we touch her? I want to touch her. I want to touch Nayra right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now,’ asked Deb. He ran out and got Namrata inside. ‘We can touch her,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right?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don’t you do that after you meet the doctor?’ Namrata said.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‘That sounds about right. Where’s she going anyway? Space?’ asked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laughed, who in those little moments he had spent looking at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face, imagined a future with her. There were no alternatives but for Nayra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live and fulfil the destiny Deb had imagined for her. They had made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pacts and promises to each other and she couldn’t bow out of them just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because they hit a little hiccup of her getting born earlier.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‘Will she survive?’ asked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nonsense? Why would she not?’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nurse paused nervously and then said, ‘I don’t want to lie. She’s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youngest premature baby we have had in the hospital. The rest the doctor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will tell you.’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know what the doctor is going to tell us. She’s going to be up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about in a flash,’ said Deb, smiling.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nurse didn’t know how to react to that.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‘That’s exactly what the doctor is going to say,’ said Avantika and held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hand. They both smiled at each other, and stood there and watched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little daughter. They cried together. They didn’t wonder if she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live or die, they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knew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she would survive. After seeing the future with her,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knew it was the only way forward.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‘That’s our daughter. It’s unbelievable, isn’t it?’ said Deb.</w:t>
      </w:r>
    </w:p>
    <w:p>
      <w:pPr>
        <w:autoSpaceDN w:val="0"/>
        <w:autoSpaceDE w:val="0"/>
        <w:widowControl/>
        <w:spacing w:line="420" w:lineRule="exact" w:before="0" w:after="0"/>
        <w:ind w:left="400" w:right="46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‘Please tell me she will always be.’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 will always be.’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57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168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first word Dr Sharma said was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congratulations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and that itself made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feel like the weight of the world had been lifted off her shoulders.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got up and hugged Deb, shook hands firmly with Avantika. He wouldn’t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have said that had he not felt Nayra would survive. Deb smiled widely.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‘Didn’t I tell you everything will be fine?’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was a knock on the door and Shrey peeked inside. Dr Sharma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called him inside.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will cut straight to the point, Deb, Avantika. We have never had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baby as premature as Nayra. You have seen her, you know. There are more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babies in the NICU but she’s smaller and weighs lighter than them.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decreases her immunity to fight against any infections. That’s why we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immediately put her in a plastic bag and into an incubator. We can’t take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any chances with her. The slightest infection can—’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‘Nothing’s going to happen to her. I just—’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get your point though,’ said Shrey helpfully.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‘Will she be okay?’ asked Avantika again.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do you keep asking that?’ asked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have always been honest with you. Can I continue being so?’ asked Dr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Sharma.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not going to be an easy journey. Nayra’s lungs are weak and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trauma her body has gone through due to this early delivery is too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immense. We must be extremely careful with her. Her lungs will take a lot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time to develop and she still might require oxygen support for upto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year. She’s going to have to stay in the NICU for at least two months.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will give her time to fully develop in a controlled environment. Both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 must be strong for this. It can be a harrowing process. We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counsellors on board whom you can talk to.’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‘But she’s going to live. Is that what you’re saying?’ asked Avantika,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another iteration of the question she had been asking since morning.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‘Of course she is,’ snapped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can’t talk like this, Avantika. You understand that. You can’t put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number to this,’ said Dr Sharma. ‘The average rate of survival across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US and Europe, in good hospitals, is 60 per cent.’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threw his hands up in the air. ‘I don’t know why we are talking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about this, Dr Nikhil.’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‘You’re saying that there’s a 60 per cent chance? You’re saying that my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daughter won’t survive this hospital?’ said Avantika, her voice cracking.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‘That’s nonsense,’ scoffed Deb, feeling a mild hatred towards the other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children who were fighting a percentage battle with Nayra.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‘Listen to me,’ said Dr Sharma, his voice booming. ‘What I told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means nothing. Every child has its own recovery rate. As parents, it’s your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duty to do what you can, and as her doctor, I will do what I can. Do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understand that it’s my job to see the children healthy? That’s what I do.’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said, ‘But—’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stopped Deb and said, ‘Let him finish, Deb.’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leaned back into his chair and muttered inaudibly. He was already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fishing out his phone to Google the best hospital for premature babies.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‘Now there are some things I need to tell you right away,’ said Dr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Sharma.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‘Even when Nayra leaves, you will have to be extremely careful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for the first two years. We will give her a lot of oxygen in the coming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two months and that could have some lasting effects.’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kind of lasting effects?’ said Deb, keeping his phone aside.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‘On the brain. We will carry out brain scans to see. Even if there aren’t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any anomalies, she will be a little slow on physical developments too.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will catch up after two years. You need to constantly get her checked …’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doctor went on for the better part of an hour outlining all that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needed to be done, the money they would need, the kind of treatments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should opt for, the kind of attitude they should keep towards the process.</w:t>
      </w:r>
    </w:p>
    <w:p>
      <w:pPr>
        <w:autoSpaceDN w:val="0"/>
        <w:autoSpaceDE w:val="0"/>
        <w:widowControl/>
        <w:spacing w:line="420" w:lineRule="exact" w:before="0" w:after="0"/>
        <w:ind w:left="100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Both had tuned out after the first few minutes. It was Shrey who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taking notes on his phone.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wanted to get back to their daughter. All they wanted was for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survive. They didn’t care about brain bleeds, or if she had reduced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motor capacity, or was even disabled, or if they lost all that they had to see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 survive, all they wanted was for her to live.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 they walked back into the NICU they realized why parents spend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decades caring for the unfortunate children who have no future.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do that in a heartbeat. They just wanted Nayra, wheelchair or not,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brain damage or not, bedridden or not, they just wanted her.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Looking at her, the worst-case scenarios flooded Avantika’s mind.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‘If what the doctor says … if she needs constant help … what if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grows old and … if we are not around for her and …’ Avantika’s voice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trailed off.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will find a way to live forever,’ said Deb, and he put his arm around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her, and Avantika almost instantly felt safe, as if she were in bubble wrap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nothing would happen to her, or her daughter. She looked at him,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muttered a soft love you, not to tell him, but to herself, to remind herself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how lucky she was to be allowed to be in love with a man like him.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58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and Vernita reached the hospital a couple of hours later and texted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and Avantika asked them to wait in the ward with his parents.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Neither Deb nor Avantika were there to see how they reacted when Deb’s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parents and Shrey relayed the sequence of events to them. But they could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imagine all of them Googling and calling people they knew, checking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references, and searching for alternate hospitals for Nayra.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Avantika stood near the glass casing for an hour, sanitizing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hands repeatedly. Yet neither of them had the courage to touch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baby. They were scared down to their bones to hurt her. With every passing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second, it started to seem that she was normal-sized, as if all babies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supposed to fit in your palm, and spend months in an incubator.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didn’t seem to get acceptable were the tubes and the wires that went in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out of her. That one tube that went up her tiny nostril to pump in oxygen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felt most uncomfortable for Deb. It seemed unnatural, cruel. Even though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slept she didn’t look at peace. Deb wanted to rip it out, hold her in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hands. What could a daughter want more than to nestle in her father’s arms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sleep?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‘Touched her yet?’ asked Namrata.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turned to see Namrata watching over them, smiling. They shook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their heads.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‘She technically has. They placed Nayra on her after the birth. So yes,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haven’t. She’s so little. How do you hold her? You need to teach us,’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Deb, a tingling sensation bolting through his body.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‘Here, sit. Let me help you,’ said the nurse. She held Avantika’s hand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made her sit. ‘You need to pump milk for her every hour. In your body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was getting that nourishment, we need to keep up with that. This is an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electric pump. You have to get one but for today we will use this. So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 do is …’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know how to use it. I have one at home. I practiced and saw videos for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… I wanted to know,’ said Avantika. ‘I will get it tomorrow.’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‘Seems like you’re set, then,’ said Namrata and clasped Avantika’s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hand. She looked at Deb watching Nayra unblinkingly. ‘She’s a miracle,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isn’t she?’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 is,’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‘She’s yours. You can’t do anything to hurt her. She’s waiting for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parents. You can touch her through those little circular holes on both sides.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Don’t pick her up though. She’s a little baby and needs her rest. I will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leave you to it,’ said Namrata with a wide smile. She pulled the curtains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left.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Avantika stood on the sides of the incubator, their breaths stuck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their throats. They watched the circular holes for them to put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hands in. They sanitized their hands again.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pushed his hands in. A fear gripped Avantika that she would knock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one of the probes off and her hands stayed outside.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held her hand, calmed her down. Their hands hovered over her body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some time. Deb was the first to touch Nayra. He let out the breath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been holding all this while. He let his finger slowly drop over her arm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then ran it from her elbow to her closed fist. Her skin was like paper,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thin. It moved over her body like it would come off. For a moment, it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like the world slowed down. She was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his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After months and months of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being just an idea, just a name, a mound of flesh inside Avantika, she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here, breathing and living.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real, she’s real. She’s real, Nayra is real,’ said Deb. ‘Look!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moved! Touch her! She’s ours, Avantika. Touch her! She’s so soft!’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reached out to touch her.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‘Careful,’ said Deb.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Then Avantika touched her. There was the tiniest of tugs at the probes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all the alarms started to beep violently. The screens went red and green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sirens blared angrily. Deb and Avantika pulled their hands back in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flash. They watched in horror as Nayra squirmed about in her bed,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groaned in pain and discomfort. Namrata came rushing in with another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nurse and studied the monitors.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 SOMETHING!’ shouted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Namrata and the nurse just stood there watching the monitors. Deb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were motionless, their eyes on Nayra.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‘Can you tell us what’s happening? She’s moving, isn’t she? She’s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moving, right! She’s definitely moving,’ exclaimed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just like that, the beeping stopped. The other nurse left the room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without saying a word, like nothing had happened.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the hell was that?’ asked Deb.</w:t>
      </w:r>
    </w:p>
    <w:p>
      <w:pPr>
        <w:autoSpaceDN w:val="0"/>
        <w:autoSpaceDE w:val="0"/>
        <w:widowControl/>
        <w:spacing w:line="420" w:lineRule="exact" w:before="0" w:after="0"/>
        <w:ind w:left="40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Namrata looked at them and answered calmly, ‘She’s weak.’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‘Let’s not call her weak,’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Namrata smiled. ‘Did I say weak? I’m sorry, my bad. It’s been a long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shift.’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won’t touch her till she’s ready. We will wait as long as it takes. We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are in no hurry,’ said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‘How did you feel when you first touched her? Did you feel good?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That’s what she felt too, baba. That explains the spike in the stats,’ said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Namrata with a grin. ‘Her heart must have jumped feeling your touch.’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 was mostly me doing the touching,’ said Deb and returned Namrata’s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grin.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‘Don’t get her too excited,’ Namrata said and left the room.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Avantika pulled up chairs next to the incubator and watched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Nayra sleep. It was much later that Deb pulled out his phone and clicked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numerous pictures of Nayra alone and together with the both of them.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miss him,’ said Deb, soft as a whisper, thinking of the twins that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 the same NICU. ‘He would have been here, right here, with his sister. 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miss him too.’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had been scared to talk about him and every now and then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wonder if they could bring him into the incubator and bring him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life.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saw him. They gave him to me for a few seconds,’ she said.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need to see Augustya,’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‘Are you sure?’ asked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‘Augustya is as much ours as Nayra is and he deserves to be held, to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told that he is loved, that he would be remembered, and he has a family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would have done anything for him if he had decided to stay. We are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parents of two children and not one.’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nodded. They called their doctor and expressed their desire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see Augustya. They had made it clear to the hospital that they would want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spend as much time as they wished with Augustya’s body when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delivered.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led the way as they were taken to where the hospital had kept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Augustya’s body. The room was cold, and they were offered lab coats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which they refused. They were asked to wear gloves which they took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kept on the side. They weren’t doctors. They were his parents and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needed to feel him just like they felt their daughter.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0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brought Augustya’s body wreathed in a white sheet. He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cleaned and prepped for them.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cradled his phone. They had read that it was important to do that.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be the only memory they would have of him. When they unwrapped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him, Deb couldn’t bring himself to click a picture. Nayra was small,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baby in the making, but their son—he was barely even Nayra’s size.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‘Camera?’ said Avantika. ‘Click my picture with him.’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0"/>
        </w:rPr>
        <w:t>Him?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There was no him. The boy was barely there. Unlike his sister who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a semblance of a face, he had none. Just a structure where a face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have come, where there would have been eyes, a nose, two ears.</w:t>
      </w:r>
    </w:p>
    <w:p>
      <w:pPr>
        <w:autoSpaceDN w:val="0"/>
        <w:autoSpaceDE w:val="0"/>
        <w:widowControl/>
        <w:spacing w:line="420" w:lineRule="exact" w:before="0" w:after="0"/>
        <w:ind w:left="10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could feel his heart break with every picture he took of the two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‘Your turn,’ she said.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don’t love him like she does,’ thought Deb, and it made him feel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guilty. He didn’t want to hold him. He was even angry at him for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existing, for breaking his heart, for making him feel the way he felt. Was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true what they said? Mothers and sons have a sacred bond? Like fathers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daughters?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 she made him hold the boy, his skin against him, the repulsion—he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didn’t want to use the word but that’s what it was—dissipated instantly.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didn’t feel odd, instead it felt natural. Of course, he wanted to hold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him.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was a him. Augustya. The boy of his team. The member of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boys’ club. His insurance policy against the girls in the house. He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everything he wanted. The boy was his, and he fell more in love with him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 second that passed. With every passing moment, he saw Augustya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grow in his hands, to a fully grown baby, to a child and then a toddler,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saw him climb out of his grasp and be an adolescent, a teenager, and then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 adult, he saw him grow old, and then he himself grew old and was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Augustya’s arm, shrinking and shrinking till he was small, and then looked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up at an old Augustya. Suddenly, he didn’t want to let him go.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Avantika clicked a picture he even managed a bright, sunny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smile. They clicked a few more pictures and uploaded them on the cloud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 as to not lose them ever. They panicked they would lose them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mailed the photos to themselves. Deb draped him in the outfit Shrey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got for him. It was a Liverpool jersey. He looked handsome in it, said Deb.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‘Are you done?’ asked the nurse.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Giving him back to the nurse was harder than they thought it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have been. A few minutes more. They kept saying that every time a nurse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came inside. They knew it was the last time they would get to hold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Augustya. The only time their family would be whole. They wanted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stretch it for as long as it was possible. When they left the room, they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crying.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hospital would take care of him now. What wouldn’t they give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have him in the incubator next to Nayra!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can’t stop thinking what it would have been like if he were in the cot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next to hers, if he grew up,’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don’t have to. He would have been beautiful, I can see that.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have been a beautiful kid but he would have been gorgeous as 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adult.’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‘Would he have been?’ asked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‘Yes, it’s obvious. Couldn’t you see that? He would have looked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you. Tall, stately, a prince. Just incredible. Heads would have turned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wherever he went. He wouldn’t have been very good at academics though.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That’s for sure.’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‘Why? I’m good and you’re good. Why would Augustya not have been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good?’ asked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‘Too busy making boys or girls or both fall in love with him. Football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captain, or basketball captain, maybe both. He would have done history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honours, or political science. He would have his first great love story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college, and it would change him, destroy him, make him find himself.’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‘Would he talk to us about it? Would we help?’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‘No. We wouldn’t understand him and he would think that we wouldn’t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get what he was going through,’ said Deb. He continued, ‘He would grow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stubble, be less flamboyant, talk less and read more, organize student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protests, give us heartburn by getting hit by water cannons. He would want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change the world. Stupid, stupid boy. We wouldn’t understand his need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put himself in danger and he wouldn’t understand our cowardice.’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‘He would think of us as cowards?’ asked Avantika and then realized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would be. They were worried about Augustya feeling cold inside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room that kept his dead body. She imagined the fear they would have felt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for him if he grew up like his sister would. ‘Go on,’ she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‘Augustya would get his heart broken by us, by the people he loved.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start something of his own, to change something. He would spend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decade failing and succeeding. Our relationship would be on rocky ground.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then in a twist, he would run out of money and come to us. We, happy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establish a relationship with him again, would help him out.’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would have been lovesick parents?’ she asked.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‘Absolutely. We would fall for his charm like everyone did, except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sister. She would call him out on his charming bullshit all the time. Nayra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have asked us not to give him money but we would have done so.’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would have picked him over Nayra?’ asked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‘Yes but not without reason. Nayra would be the strong one, Augustya,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vulnerable one. And this time, Augustya would have soared. He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have done well. He would have found love too with a woman like you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made babies. He would call us to live with them, raise the babies and we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do that.’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‘Would we? We would leave everything for our grandchildren?’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‘At first reluctantly but then we’d fall in love with our grandchildren.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would fight with us on how we were raising his children but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have always been thankful for us staying with them. His kids would love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us more. He would have protested our decision to move to an old age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home, to have nurses and doctors to take care of us instead of him or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sister. He wouldn’t listen to any of our logical arguments and stop talking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us for a while. But he would come around every month to see us. Till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time the last breath left our bodies …’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‘That’s quite a life,’ said Avantika, and smiled.</w:t>
      </w:r>
    </w:p>
    <w:p>
      <w:pPr>
        <w:autoSpaceDN w:val="0"/>
        <w:autoSpaceDE w:val="0"/>
        <w:widowControl/>
        <w:spacing w:line="420" w:lineRule="exact" w:before="0" w:after="0"/>
        <w:ind w:left="4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‘Augustya’s our son after all.’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cried for the beautiful life their beautiful son would never live.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leaving, they filled up the form that asked the hospital to bury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Augustya. They had decided that weeks ago. They wanted tangible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memories of Augustya. The tombstone was to say—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He was loved by all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mother in particular didn’t want it—it was too Muslim/Christian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her—but she held back her words.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Avantika went back to the NICU to show a sleeping Nayra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pictures of her brother. She would miss him during Rakshabandhan,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both thought; she would miss a confidante, someone who would always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have her back. They emerged from the NICU two hours later. They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surrounded immediately by Tanmay, Vernita and Deb’s parents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questions were lobbed at them. Though Shrey had answered most of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earlier they wanted to hear it from them. Deb didn’t stay long, and went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straight to buy the things that were needed for Nayra—diapers, wipes,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bottles and a freezer for Avantika’s breast milk. Avantika answered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reluctant questions. Deb’s mother found it hardest to check her tears.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These were no longer of fear but of hopefulness, of wanting.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‘Show me pictures?’ asked Vernita.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1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didn’t take any,’ lied Avantika. They wanted Nayra just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themselves.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59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cried when he first saw Nayra. He cried when he saw how small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was, and how easy it was for her to not be alive. With him, watching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over his shoulder, clutching Tanmay’s arms, Deb’s mother cried.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shock was understandable. It wasn’t until one stood there and watched her,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it hit one just how delicate Nayra was. Deb and Avantika had prepared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 for what they were going to see, and yet when they all saw Nayra,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couldn’t help feel the pity and the fear.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‘She’s happy seeing you guys, see that little flicker on the monitor?’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Avantika, smiling.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and Avantika didn’t mind Tanmay and Deb’s mother’s reaction.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had expected it. Instead, they were surprised themselves how in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matter of hours, they had developed a thick skin made of their love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child. They also knew that the shock wouldn’t last for long.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watched them watch Nayra. They could have gone back—Namrata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come twice to remind them that more than two people weren’t allowed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inside—but they kept standing there, peering inside the glass cage.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By the time an hour passed, Tanmay and Deb’s mother were in a bit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 argument over who was going to hold Nayra when it was time, and who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feed her for the first time.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‘My husband is an IITian,’ said Deb’s mother. ‘You guys are from lowly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DCE.’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conversation ended there.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‘She’s beautiful,’ said Deb’s mother to Avantika once they were outside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NICU. She held Avantika and kissed her forehead. ‘She will be home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soon. I could feel it. I just know it. She needs us, not this incubator.’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tried to not cry; others loving Nayra would mean so much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her, she hadn’t imagined how much.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glad she looks like Avantika,’ said Tanmay to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‘Actually she doesn’t,’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‘Of course she does. And she’s a cute guggul. I can’t wait to hold her,’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argued Vernita.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guys are just having a hard time accepting that she’s like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because that would mean Deb is cute too,’ said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‘Whatever,’ said Vernita.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stood there arguing for a good part of the hour despite all of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knowing that she was too young to have any sharp features to make 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argument. They were happy, and they wanted to stretch this for as long 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possible. In that moment, no one wanted to think that her being that small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also what was killing her. No one wanted to discuss the percentage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survival the doctor had given Nayra. At that time, they wanted to imagine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there was nothing wrong, that all children went through a two-month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stint in the hospital and battle through 40 per cent chance of not making it.</w:t>
      </w:r>
    </w:p>
    <w:p>
      <w:pPr>
        <w:autoSpaceDN w:val="0"/>
        <w:autoSpaceDE w:val="0"/>
        <w:widowControl/>
        <w:spacing w:line="420" w:lineRule="exact" w:before="0" w:after="0"/>
        <w:ind w:left="100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Shrey put his arm around Avantika and smiled at her.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Thank you for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everything,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Avantika seemed to say with a smile.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 they stood there talking, Deb’s father bought a bunch of flowers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banner from the hospital shop that said, IT’S A GIRL.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‘They won’t let you keep those in the room, Baba,’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will keep them in the ward,’ 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couldn’t stop smiling and weeping and laughing; it finally felt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what she had thought it would be like to start a family; people around,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joyful smiles. The thought that Nayra was out there, waiting for her to love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her, someone who was her own, someone who would cling to her, someone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could raise to be a beautiful person, filled her heart with so much joy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felt like it would explode. In that moment, everything people had against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having children felt like just words. Nothing, absolutely nothing, beat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feeling she felt right then. This concentrated happiness. This unbridled joy.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This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was what it felt like. She knew from the start that having a child was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selfish pursuit—a want of the complete human experience. It was, but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now, now that she had Nayra, the selfishness was to see Nayra be happy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life. What wouldn’t she do to capture this moment in a bottle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relive it over and over again? Seeing Tanmay and Vernita laughing, Deb’s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mother and Deb’s father calling themselves Dada–Dadi, and Deb flitting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around, wondering restlessly what Nayra must be doing, she felt like this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the beginning of the rest of her life. She hadn’t noticed it but when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hugged her—and he seldom did in front of his parents—she realized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had been crying like a lunatic.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she separated, Avantika saw them. They were at the door, looking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 resplendent as they always did.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are they doing here?’ Avantika asked Tanmay.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Avantika’s parents were standing next to a stroller with a little bow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top. Deb had seen that ludicrously expensive Stokke stroller online; it cost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more than a small car. He had asked Avantika if they would get it when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time. Avantika had shot down the idea and reminded him of how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expensive schools were.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can ask them to leave,’ said Deb, stepping ahead in a way that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uncharacteristic of him. He usually left Avantika alone in her battles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against her parents.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didn’t know they would come here,’ said Tanmay. ‘Do you want me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talk to them?’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was about to step forward. Vernita held his hand and threw him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murderous look. Tanmay stepped back. Avantika caught their gaze head-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on, anger bubbling to the surface. They had smiles on their faces but these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betrayed something else they felt. Was that guilt in their eyes? Would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ask for forgiveness? She searched for what they felt for her and it seemed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lot like fear. After all these years, they could still hurt her. She had given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 that power. She felt tears welling up in her eyes. Deb’s parents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stepped away as Avantika walked towards her parents.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will be fine,’ said Avantika to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‘Hi, Beta,’ said Avantika’s father as he came close. ‘Congratulations.’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got a little something for you,’ said Avantika’s mother and pushed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stroller in front of her. There was no mistake, it was the said model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yet it felt like dirt. The balloons Baba had bought for her seemed much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more substantial than the leatherfinish stroller that lay in front of her.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talked to the doctors. They are saying your daughter has a good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chance. If you need anything, let us know. We are your parents, we will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help you out,’ said Avantika’s father.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watched Avantika listen to them steel-faced. He wondered if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melt in a puddle of tears and hug them or she would punch them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gut.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Avantika’s mother continued, ‘This is an expensive hospital. They told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us what the cost would be to keep your baby here for two months. Plus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can be incidentals. Your insurance won’t cover it. We can help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out.’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had thought about the money and had already made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calculations about how they could spare the amount that would be needed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keep Nayra alive. It would set them back by five years, at the minimum.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wouldn’t be able to buy a car, or make the down payment on a house.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also knew Tanmay would bully her into taking help from him and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have to fight hard to refuse that. When the doctor laid out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possible costs, all she was thinking of was the Ketto.org and Milap.org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campaigns where desperate parents with no generous relatives asked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money to save their children. She had decided she would direct anyone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who offered them help towards those campaigns.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look happy,’ said Avantika’s mother.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‘Can we see the baby?’ asked Avantika’s father.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‘You’re not allowed,’ she said.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0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get it. She’s in the NICU. Maybe later then?’ said Avantika’s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mother.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‘Why don’t we sit?’ said Avantika sweetly.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led them to the coffee shop of the hospital and sat in front of them.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‘Would you like some coffee? I can get it added to the final bill,’ she said.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‘Deb insisted we don’t cut costs. He’s doing a new show so that will mean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some money.’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‘When will we be allowed to see her?’ asked Avantika’s father. ‘Is there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timeline?’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‘Yes, there is,’ said Avantika and smiled. ‘It’s never. You are never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going to see her.’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 are you saying?’ said Avantika’s mother.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am asking you to fuck off, that’s what I’m doing. Can you understand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that? You can’t? Wait, I will say it again. Fuck you. Fuck you for what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 to me. I have waited so long to say this. Now I wonder why did I not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say it earlier? Maybe because you were still family and there has to be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set of parents in a family, right? But now … now that I have a child, I’m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one of that set of parents. So you, I don’t need you. So yes, fuck you,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fuck you, again. I just held my daughter and you know what I felt? I felt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like I was the luckiest damn person in the world. I can’t put in words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 felt. That one minute that I held her gave me more happiness than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spending eighteen years with you, way more happiness. So imagine how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fucked up you were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Mom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and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Dad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! You were horrible to me, just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worst, you should know that.’ She paused and felt so much lighter.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started again, ‘What kind of people do you have to be to hate your own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daughter, huh? I don’t understand it. How can you desecrate something so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pure, so raw? I don’t understand. How both of you could be so evil, so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sinister. I realize now that there’s something rotten inside of you. How do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 guys look yourselves in the mirror? Don’t you hate yourself?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‘And you keep fucking justifying it in your head with oh, the society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the conditioning but screw that bullshit. You are just bad people,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horrible people. I know that now. And you know what? I’m free of that.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know that I’m going to be nothing like you. I know I’m nothing like you.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will love my daughter and will give her everything that I can. I will love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till my last breath. I don’t know why you came here but I’m glad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 so I could tell it to your face that I hope you die alone and miserable.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will certainly not be at your side when you rot from the inside and I hope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 Tanmay sees that someday too.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will make sure Ivan sees you for the people that you are. I will make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sure he hates you as much as I do. Trust me, he will abandon you like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have abandoned you. That will happen sooner than you think. And Nayra?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will wish you dead. And you will die alone. You will grow old alone.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Trust me on that. What were you saying about my husband? That writer,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yes? Well, he’s a good storyteller and he told me one about you. Where ten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years down the line, you call us, our kids, every day for us to just talk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 once but we don’t pick your calls. You get into little accidents, break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your pelvis once, one of your knees and yet no one comes to see you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hospital. The doctors look at you and wonder what’s wrong? Why aren’t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your kids here? You will call us but we will laugh at you. We will even call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police and report you for harassment. How much fun would that be?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 go back home to wallow in your loneliness and your sickness.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grow old in that big house with no visitors. We, meanwhile, we will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happy. And we will check once every few months to know if you’re dead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the house. Which you will be sooner or later. Because you know, we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could use your money for our vacations and stuff. One of you will die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your sleep. The other won’t know what to do. When they finally take away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body, the one who survives will be half nuts. It wouldn’t matter much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because you too will die soon. Of course, we won’t know it until months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later and by then your body will be decomposed beyond recognition.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That’s what your end is. So please take your poisonous selves and get 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here. You have no daughter and no grandchild. My parents are waiting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me right there, and they love me, and they are the only grandparents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deserves and needs. So get the fuck out of here.’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looked at them with a murderous smile and turned away.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‘Deb?’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‘Yes?’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‘Take the stroller from them. I deserve it,’ she said and walked to where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parents were. Deb’s mother quickly took her in an embrace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muttered lovingly into her ears.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‘Did you not hear what she said?’ said Deb and took the stroller from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them. He had a bright, victorious smile on his face.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Avantika’s parents met Tanmay’s eyes and stepped forward to hold Ivan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Vernita stepped in front and said, ‘Don’t even think about it. Just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leave.’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met their gaze and said solemnly, ‘You should leave. Don’t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spoil this for us. Not this time.’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took them a few moments to collect themselves before they upped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left.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Shotti daekho to kotto nirlojjo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so shameful,’ said Deb’s mother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held Avantika’s hand. ‘You don’t have to worry about them. We are always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here for you. Your baba wanted to ask you something. Ask her?’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father hesitantly said, ‘Your mother and I, we wanted to … see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our grandson.’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‘So do we,’ chimed in the others.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while all the others tried not to cry, Avantika and Deb were smiling.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wasn’t time for them to say goodbye to Augustya yet.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they walked back to the room they had kept Augustya in,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person-in-charge tried to express his displeasure. He changed his mind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when he saw their faces.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can’t let more than two people inside at a time,’ he said. ‘Who will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 in first?’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‘Shrey and I will go first,’ said Avantika.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60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Avantika slowly settled down into a routine in the next three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weeks. It wasn’t the routine they had expected to settle into; it was nothing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like the routine Tanmay and Vernita had when Ivan was born—there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 diapers to be changed, they couldn’t get to bathe her, and all the other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things new parents get to enjoy—but they didn’t mind it at all.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nurses and the doctors kept telling them that there was nothing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could do there or send, yet they wouldn’t be anywhere else but next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her. Nayra was not living like a baby, she was being kept alive so she could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grow into one. Nayra woke up only when it was time for her to take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feed or when she soiled her diaper. Even then she wouldn’t cry like other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babies would. She would whimper softly. The beeping of the monitors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drown out her soft cries. Crying was too much strain for her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underdeveloped lungs.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weren’t allowed to change her diapers. The nurses did that. There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a risk of them knocking out one of the tubes or setting off the probes.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think of it, it was what people kept telling them they would have to do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their children. ‘It would be disgusting cleaning potty,’ they said.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found themselves begging the nurses to do that. They had tried it on dolls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on Ivan; they just weren’t allowed to do it for their own child. All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wanted was to touch her constantly, hold her, clean her, kiss her, be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asked of parents. Instead all they could do was watch her, and wait,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wait for her to grow into the empty spaces of the incubator.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parents asked them to go home and get some sleep on a real bed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they wouldn’t listen. Every hour of every day and every night,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stay right by Nayra’s side. They now knew what every number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 screen meant. Every change, every flicker of a needle, they knew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what that meant for Nayra. There were times the nurses would come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0" w:right="432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running in hearing the siren and Avantika would tell them why the siren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gone off. They knew whether it were the oxygen levels or the blood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saturation levels, and there were time they wanted to turn the knobs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fix it themselves; at least do something but they didn’t take the chance.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Nayra slept soundly through the night. And yet, it was either Deb 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who would stay up the entire night looking at her. Avantika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looked at her for entirely different reasons; Avantika out of fear,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out of love. On some days, Deb’s behaviour rubbed off on her but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most of her days went in worrying about Nayra. She felt guilty, guilty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body couldn’t keep Nayra for two more months. She cursed herself,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all the time she hadn’t given her body the respect it deserved, all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senseless abuse, and she cursed Paritosh and the child she had to lose. Just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two more months and … Nayra would have been home, in her new crib.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Despite the doctors and the counsellors asking them not to,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scoured every page of the Internet for cases like theirs. Avantika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sometimes drag Deb down that road. Scores of children, many younger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than Nayra, had passed away in their sleep. Every time they read a case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forums, it reminded them of how delicate their situation was.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followed hundreds of parents on these forums. They would update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situation of their preemies every few hours after they were shifted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NICU. Gradually, they would slow down to a trickle. A few months down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line, there would be one of two things—either an abrupt end to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posts, or a post celebrating a six month or a one year birthday.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would search for the parents who suddenly stopped posting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Facebook and Instagram, Twitter and LinkedIn and confirm her worst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fears. She would do this behind Deb’s back and he wouldn’t take it kindly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when he would find out.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need to stop doing this, Avantika. Nothing will happen to Nayra,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baby. Don’t you see her? She’s fine. Look at how beautiful she is,’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tell Avantika every day.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Children way healthier, with better vitals than Nayra, died in their beds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incubators every day, and they both knew it. Dr Sharma reacted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adversely when they brought this up with him.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not something that you can predict, can you? Be positive and look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at the brighter side of things. She has come thus far, and we hope she will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 out of the incubator soon,’ said the doctor.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That’s what they did. They tried to celebrate every day that Nayra lived.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wouldn’t have been possible without the other parents who filtered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out of the NICU.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Twice in the last three weeks, children died in the NICU. Deb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both knew the parents and had spent an inordinately long time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staring at their babies, taking their names, babbling to them. They made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plans of play dates in the near future, discussed the possibility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babies dating each other and lying to them. Karuna Makhija and Harsimrat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Singh were both older than Nayra and yet their little lungs and their feeble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hearts had failed them. Deb and Avantika had heard the screams of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parents when the children died and kept hearing them for days after that.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served as a reminder of how every breath Nayra took was a miracle, how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life was hanging by a thread. Ten years ago, she wouldn’t have lived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for an hour but now …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empty incubators Karuna and Harsimrat left behind struck a deep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fear in their hearts. When two more babies took the places of Karuna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Harsimrat, it only made things worse. It seemed wrong. For another baby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be in the same incubator someone died in a few hours ago.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 Karuna and Harsimrat, they tried not to get close to the parents.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own grief and fear were enough for them to handle. No matter how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hard they tried, they failed. All parents—young people—were in this maze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parenthood together, confused and in pain. Grief always brought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together. Most of all they couldn’t keep the pesky Mandals, who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NICU seniors, out of their lives; they had been there three weeks before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Deb–Avantika moved in. They had seen the Mandals on the very first day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been in the NICU; they had talked amongst themselves of how cute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looked together, and felt bad that they were going through the same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thing as them. Their baby boy was six weeks premature.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 now and then, the Mandals would peek from the other side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curtain and strike up a conversation. They would get them food and sweets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four different newspapers. The Mandals and they had too much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common—a dying child—for them to not be friends. Deb and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made an exception and started planning play dates between Nayra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Randhir Mandal.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Unlike Deb, Karan and Smita Mandal had day jobs and would come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hospital straight from the office. And despite that they never went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home. Every night they would unwrap their bedding sharp at eleven and go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off to sleep. The next morning, they would wake up at 5 a.m., look for 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empty hospital room, use the shower and leave for office. They had been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doing this for three weeks before Nayra was moved into the NICU,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unlike Deb and Avantika, they were allowed to hold their Randhir for 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hour every day. And while they held Randhir, Deb and Avantika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take videos and pictures of the three of them.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Even so, Randhir Mandal was the weakest of the two babies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NICU. He had had two surgeries, and yet he didn’t seem to get any better.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did not discourage the Mandals; they were very optimistic.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were younger than Deb and Avantika and sometimes they wondered if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that’s what made them so. Babies came and went, and Randhir Mandal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didn’t seem to get any better. One piece of adverse news after another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followed, one medicine change after another, screaming monitors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middle of the night, it never ended; everyone else felt lucky their baby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wasn’t in his condition; the Mandals kept telling themselves that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Randhir was a fighter. When the only baby older than Randhir Mandal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taken out of the incubator and sent home, the Mandals felt it.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tide over the guilt of envy in someone’s happiness, they played board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games instead that night. The next morning, the Mandals sought a second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opinion about their baby. They were desperate, they just didn’t show it.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broke Deb a little. Despite the warning signs, the babies dying around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them, or in the world, he had been optimistic and even more so seeing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Mandals hold fort without a groan. Seeing their faith waiver struck deep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inside Deb for the first time, but not for long. He and his parents behaved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like Nayra was just another baby—truant, a pain in the butt for the new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parents, but also someone who deserved the best. Deb’s parents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come to the hospital every day bearing new clothes for her. None of which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fit Nayra because she was too small for even the smallest clothes. There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no market for premature, dying babies. But the mere gesture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Deb’s mother’s words, ‘She will wear it when the time comes,’ made it so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much better. With time, they even started getting new clothes for Randhir.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‘So what will we tell them? Randhir is like a brother? Or like—’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answer stared at them in the face. They settled that Randhir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Augustya, the brother she didn’t get to meet. When Shrey was told this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didn’t take it lightly. He had to spend an entire day and a half with Randhir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start liking him and see him as someone taking Augustya’s place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their lives. How he judged a baby, God only knew.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‘He seems like a nice boy. Fine, I will be his godfather if you insist,’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said to the Mandals and then flooded their room with gifts. Shrey had 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eye for the cutest, quirkiest gifts for babies. The Mandals groaned, tried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return them to Shrey who would hear none of it. Deb was sure the Mandals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loved them as much as they did.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 one weekend, Tanmay and Vernita came to the hospital with Ivan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spend an entire day there. They had dropped over every day in the initial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days but their frequency had slowly dropped. They didn’t see a point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peering at their niece from a glass wall for hours at an end. It was unfair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on them too—to drive all the way to the hospital after work and miss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crucial time with Ivan. Or to just rest. This time, they had food packed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afternoon and the night. A couple of hours in, Avantika called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Mandals to join them.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thought it would be just us,’ Tanmay told them.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wouldn’t have survived it without them,’ 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much was true. Neither Deb’s parents nor Tanmay nor Vernita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could possibly know what they were going through. They were with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all through their struggle but they hadn’t been on the path. The Mandals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been. Randhir was conceived after six months of trying and he meant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world for the Mandals. Both had sacrificed their careers for this.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were the embodiment of what model parents should be like.</w:t>
      </w:r>
    </w:p>
    <w:p>
      <w:pPr>
        <w:autoSpaceDN w:val="0"/>
        <w:autoSpaceDE w:val="0"/>
        <w:widowControl/>
        <w:spacing w:line="420" w:lineRule="exact" w:before="30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a Monday morning when the Mandals, Deb and Avantika woke up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a start. They were used to the beeping of the monitors of their own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children; they knew it wasn’t them. They rubbed their eyes and ran out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see what the commotion was all about.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Incubators were being moved, equipment snapped into place, floors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scrubbed. Three babies were moved in the NICU within the hour. A little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later the Sharmas, the Iyers and the Ahujas were bent over three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incubators, their hearts in their mouths, tears flooding their eyes. By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time it was evening, an unavoidable kinship set in. The Mandals were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elders, Avantika and Deb the younger generation and the three new couples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wide-eyed rookies. The more experienced couples took them through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paces and put them at ease. Little did all five couples know that their first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parent group would be with people with babies battling for their lives.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few days later, the desperate Mandals left for Vaishno Devi. Deb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hadn’t taken them to be the religious kind. For the three nights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three days they weren’t in the city, Deb and Avantika video-called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 every few hours and made them see their son. They had walked up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entire way, red, sparkly bands around their heads, and they chanted ‘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Jai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Mata Di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’ till their throats were dry. They paid every pandit, every beggar,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 sadhu on the way. Deb wanted to point out the futility of it but he let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 be. What can you say to a parent? When they came back, they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wearing rings on their fingers and holy threads on their wrists. They got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everyone holy threads; no one batted an eyelid before wearing them.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week after they were back from Vaishno Devi, Randhir Mandal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cleared and declared medically fit; he was to be shifted to the general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ward. At first the Mandals didn’t believe it. So much time had passed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NICU, they thought this was all there would be. It took time for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news to sink in. All the other parents contemplated going to Vaishno Devi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as well. Desperate parents would do anything, believe anything. A lot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 visited their local temples that day.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news of Randhir being shifted out also scared the Mandals. No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longer would Randhir Mandal be safe inside the incubator—there weren’t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nurses or doctors on call, no machine measuring his vitals all the time. By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time Randhir was taken out of the incubator, the Mandals were shaking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 fear.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they held their baby, the fear dissipated in a matter of seconds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held him like they had been holding him all their lives.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clicked a few pictures near the incubator—with Avantika and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the frame. That night, despite the other parents being around, Deb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felt alone in the NICU.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the middle of the night, they both took turns to visit Randhir. Without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tubes and the probes and the incubator, Randhir looked adorable.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wasn’t sleeping. He was watching his parents in awe and wonder.</w:t>
      </w:r>
    </w:p>
    <w:p>
      <w:pPr>
        <w:autoSpaceDN w:val="0"/>
        <w:autoSpaceDE w:val="0"/>
        <w:widowControl/>
        <w:spacing w:line="420" w:lineRule="exact" w:before="0" w:after="0"/>
        <w:ind w:left="10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Sometimes he launched into a full-throated cry. Neither of the parents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tried quietening the boy. He was alive, living, and in a baby bed.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two days, the relatives of the Mandals streamed in to see Randhir.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Avantika started feeling left out. After all, family was family.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now that the Mandals’ son was all right, the thread that connected them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snapped. Their grief was not theirs to be shared any more. Maybe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Nayra too emerged healthy, they would … The doctors kept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monitoring his progress over the next few days. He was making rapid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recovery.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Then the Mandals were told he was okay to go home.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will miss you,’ they said when it was time to go. ‘We can’t wait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Nayra to come out and visit us. It will be so much fun.’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saw the sadness on Deb and Avantika’s faces, and knew no amount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words from them would alleviate what they felt—a mix of happiness,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rage and envy. They had been where Deb–Avantika were way too many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times to not know. It was a difficult place.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At the gate of the hospital, Kiran Mandal fought for twenty minutes—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crying all the while—that she couldn’t accept the crib that Deb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had sent to her house. It was a crib matching the one Augustya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would have none of it. ‘Am I not his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mausi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? Is that what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you’re saying?’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Once back in the NICU, Deb and Avantika wanted nothing more than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go back home. They both looked at Nayra and prayed for her to get better,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lie in her own crib like the queen they would raise her to be.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61</w:t>
      </w:r>
    </w:p>
    <w:p>
      <w:pPr>
        <w:autoSpaceDN w:val="0"/>
        <w:autoSpaceDE w:val="0"/>
        <w:widowControl/>
        <w:spacing w:line="332" w:lineRule="exact" w:before="256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Two more weeks passed after Randhir was shifted out of the hospital.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Nayra was making progress but it was slow; her weight gain had been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problem for the doctors and they had to constantly monitor her feed. But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was beginning to get better. Even Deb–Avantika, who were constantly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watching her, could tell that she was beginning to look more like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newborn baby with sharper features. The day they had been waiting for,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excitement and fear, was now near. They had to pull Nayra out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incubator and hold her for a while.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hands trembled the entire morning. Deb paced up and down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around the incubator, hands clammy, nervousness taking over his entire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body. He was more nervous than he had been during the entire five weeks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 Nayra had been in the hospital.</w:t>
      </w:r>
    </w:p>
    <w:p>
      <w:pPr>
        <w:autoSpaceDN w:val="0"/>
        <w:autoSpaceDE w:val="0"/>
        <w:widowControl/>
        <w:spacing w:line="420" w:lineRule="exact" w:before="0" w:after="0"/>
        <w:ind w:left="100" w:right="72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‘Are we not rushing into this? She’s our daughter, she’s not going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anywhere. We can do this any time’ asked Deb for the fourth time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morning and received the same answer yet again.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not our call. It’s important for Nayra that we do this. It helps.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have read the blogs yourself,’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58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doctor was running late. Namrata told them there was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complication with one of the babies and he was looking into it.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‘Are you excited?’ Namrata asked.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are but we also scared,’ 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Frantic calls to the Mandals and their reassuring words didn’t change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anything. The past few weeks, Nayra had been steadily gaining weight,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vitals were stable and the flow of oxygen she required had been reduced.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could touch her through the little holes in the incubator more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frequently. She responded to their little touches well too. Sometimes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smile in her sleep. That little dimple on her right cheek always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knocked the wind out of them. Her features were sharper now and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became clear that she was more like Deb than Avantika. Every time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someone said that Deb felt a strange warmth in his chest. How close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come to not look or have anything in common with him? It felt worth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it; everything that they had been through. She was his daughter, it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undeniable.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But today they would have to hold her; they would take her out of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incubator. ‘Kangaroo technique’ is what they called it. They would have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hold the baby for a little while. They said to feel the parents’ skin against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 helped with the baby’s development.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‘What if something happens? Avantika, you’re the adult here, did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think about it? You need to think these things,’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knew no matter what she said it wouldn’t calm him down.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 hour later, the doctor waltzed in with a confidence that almost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mocked the tension Deb and Avantika wallowed in. In a flash he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sanitized his hands, and without warning he was opening the incubator.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pulled off the probes from Nayra like they were unnecessary, as if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weeks that had gone by were just play-acting, the probes and the cannulas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were toys. He picked up the baby with practiced efficiency and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fearlessness and said, ‘Are you ready? Who’s going to go first?’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and Avantika looked at each other.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 will,’ said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will,’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‘Right, then. You need to take off your shirt and make sure the baby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rests on your skin, okay? She needs to feel your warmth. That’s how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works. We will do ten minutes today. Once you’re done, the nurse will put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 back. Any questions?’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shook his head; he had already read too much. He took off his shirt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sat on the chair. The doctor slowly lowered Nayra down on his chest.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was two palms big.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‘Hold her,’ said the doctor and let go. ‘Does that feel okay? Don’t press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too hard. Let her sleep like that. Yes, you’re doing well. Everything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seems set. So ten minutes, okay? Tomorrow Avantika can do it. The nurse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will help you out. See you later, okay?’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doctor left just as he had come in—in a flash and with a smile 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his face. The nurse followed.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‘How do you feel?’ 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‘Strange. Good strange. Like a warm frog is on my chest,’ said Deb,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who could feel Nayra breathe in and out. That quick breath of babies. 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breathed quickly too to match her rhythm. He had felt this way before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knew exactly when. It was the day of the wedding and the pandit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made Avantika put her hand on his and tied them together with a string.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fates were interminably entwined that day. This was like that.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were now for life. There was no other option.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 can hear you call her a frog.’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‘But she is one. Look at her, look at how small and tiny and cute she is,’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Deb and looked down.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felt warm to him. She felt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his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It felt like this was what he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waiting for. Something inside of him filled up with love. Nayra opened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eyes for a split second, looked up, and then closed them again. She looked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irritated that they had taken the bed away from her. Deb didn’t care about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it. She could cry and squirm and wriggle and want to free herself all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wanted, but Deb wouldn’t let go. He felt complete.</w:t>
      </w:r>
    </w:p>
    <w:p>
      <w:pPr>
        <w:autoSpaceDN w:val="0"/>
        <w:autoSpaceDE w:val="0"/>
        <w:widowControl/>
        <w:spacing w:line="332" w:lineRule="exact" w:before="8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watched on, jealous. She wanted to hold her. Her heart ached.</w:t>
      </w:r>
    </w:p>
    <w:p>
      <w:pPr>
        <w:autoSpaceDN w:val="0"/>
        <w:autoSpaceDE w:val="0"/>
        <w:widowControl/>
        <w:spacing w:line="420" w:lineRule="exact" w:before="0" w:after="0"/>
        <w:ind w:left="10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 did her breasts, always full with milk, wanting a child to latch on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them. It seemed natural.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Ten minutes later, they kept Nayra back in the incubator, and Deb felt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like something precious had been taken away from him. He wanted to hold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 for a little more time. A few lifetimes to start with.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‘Do you think you get the same kids when you’re reborn? I would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have Nayra and Augustya again,’ said Deb, still thinking about how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felt to have Nayra sleeping on him.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can’t wait for tomorrow,’ 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have no idea,’ said Deb, smiling like someone who had unpacked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mystery called life and couldn’t wait for others to find the truth. ‘It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was like us. Like we struggle to tell people how much we love each other?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course they think they love their partners as much as we love each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other but they don’t. It was exactly like that. I can’t explain 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night was long and Avantika could barely sleep a wink. Her nervous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energy was taking over her by the time it was her turn to hold the baby.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dreamt that she would hold the baby and the baby would find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breast and latch on to it and would grow, her lungs would fortify, her heart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pump stronger and they could all just go home. She kept seeing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same dream repeatedly, so much so, she started believing that it’s exactly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what would happen. She woke up in a disturbed state of mind.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Avantika held Nayra, all of her anxiety dissipated in a second.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felt an inexplicable energy course through her.</w:t>
      </w:r>
    </w:p>
    <w:p>
      <w:pPr>
        <w:autoSpaceDN w:val="0"/>
        <w:autoSpaceDE w:val="0"/>
        <w:widowControl/>
        <w:spacing w:line="420" w:lineRule="exact" w:before="0" w:after="0"/>
        <w:ind w:left="400" w:right="46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stood over her, grinning, ‘So?’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was now their secret.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‘Everything you said was true. Nothing I have felt before has felt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this,’ she said.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‘Surprisingly, I am not jealous,’ said Deb.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smiled weakly. Her body was suddenly jelly; she felt drugged.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like the first time she had smoked up. The world slowed down,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could feel everything, but she could also pick out that feeling and magnify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a millionfold. She picked happiness and she indulged in it. Deb tried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talking to her but she just sat there with her eyes closed, tears streaming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down her face, her baby on her chest, and her fingers slowly stroking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little face.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tape on Nayra’s face holding the tubes together hid most of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expressions but Avantika could bet she was smiling.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the nurse kept Nayra back in the incubator, she asked them, ‘The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day’s coming soon when you will be able to take her home. Are you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excited?’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Both of them nodded like little children.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62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day came out of the blue. Just like it had come for the Mandals.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woke up to another morning of looking at the monitors and hoping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numbers would be better, when they were called by Dr Sharma and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other paediatricians who were looking after Nayra. The news was given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 like it wasn’t the happiest news the world had ever received.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was Dr Sharma who came out and hugged the two of them.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‘Congratulations,’ he said. ‘The earlier diagnosis was a little premature.’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like the way you’re using that pun,’ said Deb, crying.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‘Shall we go now?’ said Dr Sharma.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are coming with us?’ asked Avantika who hadn’t started crying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yet.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0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think I will let that Shrey take my place? Naah,’ he said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goaded them on.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three of them walked towards the NICU.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‘It’s your last time here,’ said Dr Sharma when they entered. He waved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at Namrata to come help him get Nayra out of the incubator. It was time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for her to start her journey home.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hadn’t cried till now but she burst out into tears when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took off the last probe. Namrata cradled Nayra in her hands and whispered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to her, ‘You’re ready for your mumma.’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‘And for your baba,’ Deb added.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Slowly, she gave her to Avantika to carry her to the general ward.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Everyone watched on as they prepared the incubator for the next child.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only home that Nayra had seen till now.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a moment of weakness, Tanmay asked the nurse if they could buy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incubator, as a memory for Nayra. Deb’s mother thought it was stupid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would never keep something that would remind them of the time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Nayra spent in the hospital. Deb and Avantika were too much in a daze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reply to Tanmay. He finally backed off when the nurse told him how much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would cost the hospital to buy a new one.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 was a stupid request anyway,’ said Tanmay to Deb’s mother.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‘Shall we go?’ asked Namrata. ‘You will be okay or do you want me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carry her to the ward?’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 will be fine. She is with us now,’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‘With her mumma and papa,’ said Avantika, lightly kissing Nayra.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That’s something they hadn’t done till now; the risk of infection always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seemed too high.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She will always be around to do that later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Deb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kept telling each other this. But now, Nayra was a grown-up baby.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could love her the way she deserved to be loved. Just a few months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old and she had been through enough. She only deserved love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happiness now.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 will grow up spoilt now,’ said Deb.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realize that. Had she been born like Ivan, you know, I would have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locked a three-year-old Nayra at home and gone out partying. Now, she 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staying in my lap till she’s nineteen,’ said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‘Great, congratulations, you have a brat,’ said Deb, and she smiled.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led the way. She walked carefully and slowly and the rest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 cleared the way for her, shouting instructions as if Avantika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carrying a stack of glass flutes that might crash and break. They took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lift to the suite they had booked.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‘There’s no way she’s going to the general ward,’ Tanmay had insisted,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paid for it. Deb protested lightly but then thought they could use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rest. For the past two months they had been sleeping on the cold hard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ground of the NICU.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‘Let him buy us whatever he wants. He has felt useless as a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mama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 know how Punjabis are,’ Avantika had said.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suite was nothing like they had imagined a suite to be. There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 monogrammed handkerchiefs, no stocked minibar, or soft light, no flat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screen TV.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All they had done was to paint the wall to make it not like a hospital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room. But the white bed with the adjustable controls, the harsh white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lights and the poor furniture gave it all away. There was a little crib with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little mattress on the side. It was a far cry from where Nayra had been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sleeping all this while. It looked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human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‘Just keep her there,’ said Namrata.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would rather hold her,’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Namrata smiled and said, ‘Fine, but when you do just cover the crib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the net to keep out the insects. There aren’t any but it doesn’t hurt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be careful.’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showed them the bell they needed to press to call her, told them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would return for Nayra’s next feed and left.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Sitting in the suite, no one knew what to say. They all sat around Nayra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watched her sleep and squirm in Avantika’s hands. Later on, they all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took turns to hold her while she slept away to glory. Sometimes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 panic and hold a hand to her chest to check if she was still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breathing.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 one went home that night except Vernita who had to go back to Ivan.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bunch of doctors came and went. They gave them an entire bunch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instructions all of which they listened to carefully and made notes of.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couldn’t sleep the entire night out of excitement. Whenever Nayra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cry all six of them would be on her in a flash. They would take turns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feed her and pat her back to sleep. They were all hands on deck. They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glad they could do something for her.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next morning, Deb’s parents went back home to get clothes so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could stay the rest of the two days in the suite without leaving. More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doctors came to see them—some were scheduled visits, other came to see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baby that survived. They made them and Nayra feel special, like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achieved something. Some of them even came bearing gifts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dangled them in front of Nayra. Avantika got jealous when Nayra giggled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looked like sunshine seeing Namrata’s toy.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second night, Avantika slept soundly. She passed out like a log.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had underestimated how much this journey had taken out of her.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‘She’s okay, we are taking care of her. She’s beautiful, like you,’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whisper in Avantika’s ears from time to time in the night.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others looked after Nayra.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next morning, the number of doctor visits slowed to a trickle.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good news. Avantika and Deb managed Nayra mostly on their own;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 all they had gone through for her, it just didn’t seem okay to them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see her in someone else’s arms. She spent most of the time in their laps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not in the bed. Deb’s father kept telling them they would find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themselves in trouble if Nayra got used to sleeping in their arms.</w:t>
      </w:r>
    </w:p>
    <w:p>
      <w:pPr>
        <w:autoSpaceDN w:val="0"/>
        <w:autoSpaceDE w:val="0"/>
        <w:widowControl/>
        <w:spacing w:line="332" w:lineRule="exact" w:before="8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‘Wouldn’t that be just the best thing ever?’ Deb kept telling his father.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turned towards Avantika and said, ‘We should work towards that.’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Deb and Avantika who gave Nayra her first proper bath. It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against the wishes of the attending nurses. The nurses had asked them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just watch for the first time. But they had seen too many YouTube videos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wait around and watch. Moreover, it was on their arms that she lay most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calmly. They didn’t need a nurse to bathe their own daughter.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held a crying Nayra and gave her a good rub-down. She shrieked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like a hyena and nobody who passed by the corridor would have believed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this baby still had weak lungs. They changed her diapers, clothed her,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fed her, the whole deal. They stole glances at each other and hid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smiles. They didn’t want to jinx their own happiness.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‘This is inexplicable. This is the most satisfying thing I have ever done,’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said Deb after it was done.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‘Isn’t it?’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‘The next time a writer says writing a book is like bringing a baby into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world, he’s going to get punched in the face. Only bringing a baby into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world feels like bringing a baby into the world.’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laughed.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night they slept with her between the two of them. They took turns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keep their hand over her. Nayra didn’t need the pats to go to sleep;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 it to remind themselves she existed. They cooed to her the lullabies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knew, in Bengali, in English and in Punjabi. They wanted her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recognize their voices as soon as possible.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nurses came running in whenever it was time for Nayra to get fed 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changed but found themselves redundant. It was the same for Deb’s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mother who had literally brought up her daughters’ children. She had built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up dreams of bringing up her son’s daughter but her son didn’t give her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single responsibility. She was disappointed in her son whom she often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found fighting with Avantika for things that needed to be done. The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resentment of not being able to do things a grandmother is wont to do rose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within her.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‘Let her grow up a little, they will need me then,’ she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had been expecting it and yet when Dr Sharma broke the news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them, they couldn’t believe it.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lunged at Dr Sharma and hugged him and didn’t let him go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long time.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‘That’s a bit awkward,’ said Deb looking at his parents.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Everyone left Deb and Avantika alone with Nayra. Deb and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held her and tried hard to make the tears stop. It was the first time it hit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them.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‘Now. We are a family now. The three of us, our own world, my own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family,’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‘Our own family,’ repeated Deb. ‘Everything you wanted and now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everything I want. Maybe this is what family means. A part of you lives in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someone else.’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both looked at Nayra who smiled, the dimples on both her cheeks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sharply in focus. Deb’s parents left earlier the next morning to fix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house, to get Avantika’s and now Nayra’s room in order. They knew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wouldn’t just be fixing. They weren’t good at lying. Their eyes had lit up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every time they talked about Nayra being welcomed in their house.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would make up for what they couldn’t do.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‘I’m guessing a cake, decorations, lots of food, because obviously, and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bunch of my relatives,’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think we deserve it. Nayra needs to know that she’s welcomed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loved, doesn’t she? It’s her big day.’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Neither of them was looking forward to indulging in anything like this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—all they wanted was to go home and sleep by their baby—but they knew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parents deserved this. That day was for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the others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Deb and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shut them out for most of their journey; Nayra had to seem theirs too.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too had gone through their share of pain.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and Avantika filled out the billing formalities in their suite itself.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bunch of nurses and doctors came to see them when they were checking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out. They all congratulated them and clicked pictures.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doctors seemed almost sad that Nayra was leaving the hospital.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literally grown in front of their eyes. They had seen her ears develop,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features sharpen, and her lungs get stronger. They were all bystanders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her development. Their room was chock-a-block with gifts they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received. The biggest of them all was a bunch of gifts they had received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from the Mandals—a high chair, a rocking chair and a tiny dining set.</w:t>
      </w:r>
    </w:p>
    <w:p>
      <w:pPr>
        <w:autoSpaceDN w:val="0"/>
        <w:autoSpaceDE w:val="0"/>
        <w:widowControl/>
        <w:spacing w:line="332" w:lineRule="exact" w:before="88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were of the same navy blue colour with Nayra engraved on them.</w:t>
      </w:r>
    </w:p>
    <w:p>
      <w:pPr>
        <w:autoSpaceDN w:val="0"/>
        <w:autoSpaceDE w:val="0"/>
        <w:widowControl/>
        <w:spacing w:line="420" w:lineRule="exact" w:before="0" w:after="0"/>
        <w:ind w:left="10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was a sign at the bottom.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Randhir Mandal, you can also call me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Augustya.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 coterie of the nurses and doctors saw them off to the parking lot.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checked if the baby was safely strapped in her baby seat. They hugged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when she tried thanking them.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will drive,’ said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was hoping you would say that,’ said Deb.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was a much safer driver than he was. Deb slipped into the seat next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Nayra. They were waved off by the nurses who had big smiles on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faces. Tanmay drove his car ahead of them, taking the slowest road,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driving more safely than was required.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‘She’s going home,’ said Avantika, looking back.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‘Can you look ahead?’ said Deb for the tenth time in the twenty-minute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drive.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‘Just keep an eye on her, okay?’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‘What do you think I’m doing?’ said Deb who had slipped his finger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inside her palm. She wrapped her fist around it.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‘Did you see that? Did you see what she did? She …’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asked me not to look back.’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were taking the last turn around the corner nearest to their house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when Deb noticed it. He first thought he was being paranoid. She had let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go of his finger. He tried making her hold his finger again but she wouldn’t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 it. Deb leaned towards her face. He brought his ear close to her nose,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feel her breathing. It looked like she was sleeping but … Deb lightly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tapped her face, tried waking her up.</w:t>
      </w:r>
    </w:p>
    <w:p>
      <w:pPr>
        <w:autoSpaceDN w:val="0"/>
        <w:autoSpaceDE w:val="0"/>
        <w:widowControl/>
        <w:spacing w:line="420" w:lineRule="exact" w:before="0" w:after="0"/>
        <w:ind w:left="400" w:right="40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‘Avantika?’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‘Fine! I’m not looking!’ she exclaimed.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‘Avantika,’ he said and bent over Nayra.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‘Avantika … something is wrong.’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‘Deb?’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spluttered. He kept his hand over Nayra’s little chest. He waited for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infinitesimal rise. He looked for signs of life.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‘She’s … 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400" w:right="48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‘What, DEB!’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‘She’s … she’s … not breathing.’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65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63</w:t>
      </w:r>
    </w:p>
    <w:p>
      <w:pPr>
        <w:autoSpaceDN w:val="0"/>
        <w:autoSpaceDE w:val="0"/>
        <w:widowControl/>
        <w:spacing w:line="420" w:lineRule="exact" w:before="168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slammed the brakes. She turned to look back at Nayra. She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turning blue. She looked at Deb who was now frozen, a tear resting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precariously at the edge, his hand still on her chest. And then with a big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heave, Nayra spluttered and took two long breaths. Deb sat up with a start.</w:t>
      </w:r>
    </w:p>
    <w:p>
      <w:pPr>
        <w:autoSpaceDN w:val="0"/>
        <w:autoSpaceDE w:val="0"/>
        <w:widowControl/>
        <w:spacing w:line="420" w:lineRule="exact" w:before="0" w:after="0"/>
        <w:ind w:left="40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‘Nayra? NAYRA?’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She was heaving, struggling to breath. She leaned in.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stared into the rear view mirror. He noticed that Avantika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stopped. He honked and shouted out to her asking her what had happened.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From where he was he saw her turn in her seat and shout something.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HAVE TO GO BACK,’ Deb shouted suddenly.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unstrapped Nayra in a hurry and cradled her. ‘It’s going to be okay,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it’s going to be okay,’ he said to her and tapped her back lightly.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‘JUST DRIVE,’ he shouted at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broke out of her reverie and clutched the wheel. She looked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one last time in the rear view mirror and took a deep breath.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There’s no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time to panic.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She put the car into reverse and drove against the traffic.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rear-view mirror, she watched Tanmay do the same.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phone rang—at first it was Tanmay and then Deb’s mother and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didn’t receive either call. She watched as Deb tried to do CPR on the baby.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 held her little mouth open and tried to help her breathe. Nayra’s body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limp; she was no longer struggling to breathe. She wasn’t heaving any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more, her little hands were flopping around lifelessly. Deb was relentless,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 kept shouting out the count and trying to make her breathe again.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‘CALL THE DOCTOR,’ said Deb. ‘NAYRA!’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fumbled with her phone and on her third attempt called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doctor and asked him to come to the gate immediately. When the doctor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tried to ask what happened, she bellowed at him.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432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screamed into the phone refusing to tell the doctor that her child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stopped breathing and was probably … She heard Deb mutter as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drove.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‘Don’t die, don’t die, wake up, Nayra. Wake up, please, please, please,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please,’ Deb kept repeating, his voice a soft whisper.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fifteen-minute drive which they covered in seven minutes seemed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like an hour. In those seven minutes, Avantika imagined all the miserable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ways their lives would be as a childless couple, a couple which didn’t lose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one but two children. She didn’t see how they could survive that. How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could they live on after suffering the loss they had? In those moments,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didn’t think it made sense to live on if they lost Nayra too. All she could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wonder was how long before the two of them decided to end their lives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after Nayra left. Nothing would make sense if Nayra didn’t breathe again.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How would they pass every single hour of every single day for the rest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lives knowing that the two people who brought them the most joy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were dead now? How could they live on? How would they go on after this?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would … they would have to join their children. That’s where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were supposed to be … with them.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parked the car right in front of the hospital door. When Deb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jumped out with a limp Nayra in his hands, their gazes met, and both knew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what they were thinking. They wouldn’t survive this. It would be the death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of them. In that infinitesimal moment that passed between the two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them, they made that pact. If they had to see Nayra for the last time in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cold room, they would not leave the hospital alive. They would be in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same room with their daughter. They had had enough.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nurses who had been smiling bore a deathly countenance when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parked the car near the entrance of the ICU.</w:t>
      </w:r>
    </w:p>
    <w:p>
      <w:pPr>
        <w:autoSpaceDN w:val="0"/>
        <w:autoSpaceDE w:val="0"/>
        <w:widowControl/>
        <w:spacing w:line="332" w:lineRule="exact" w:before="8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DID EVERYHING!’ screamed Deb as a nurse took Nayra from him.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watched her hand fall from Deb’s lap. It just flopped down.</w:t>
      </w:r>
    </w:p>
    <w:p>
      <w:pPr>
        <w:autoSpaceDN w:val="0"/>
        <w:autoSpaceDE w:val="0"/>
        <w:widowControl/>
        <w:spacing w:line="332" w:lineRule="exact" w:before="88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Avantika and Deb ran after the nurses. The hospital felt colder than they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1472" w:after="0"/>
        <w:ind w:left="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remembered. The friendly faces no longer smiled.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‘She’s not breathing,’ they heard a nurse say.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‘What’s happening?’ shrieked Avantika.</w:t>
      </w:r>
    </w:p>
    <w:p>
      <w:pPr>
        <w:autoSpaceDN w:val="0"/>
        <w:autoSpaceDE w:val="0"/>
        <w:widowControl/>
        <w:spacing w:line="420" w:lineRule="exact" w:before="0" w:after="0"/>
        <w:ind w:left="100" w:right="0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Namrata stopped Avantika and told them to wait. The steel doors opened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Nayra was taken inside the OT; there were people screaming over each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other asking for medicines, equipment and doctors. Avantika jostled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Namrata to go inside. Two other nurses had to hold a screaming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down.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had slipped past the nurses who tried to keep Avantika down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away from the ICU, and he was inside. The door slammed shut behind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him. The nurses kept Nayra on the bed and two doctors converged over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and they pressed her chest.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‘SAVE HER!’ he wanted to scream but the words died in his throat.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‘SHE’S NOT RESPONDING,’ Deb heard a doctor say. The nurses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looked at the monitor.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a flatline. No signs of life. They kept pressing her little body, it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looked cruel how they pressed her chest, and it didn’t respond. She just lay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there like Augustya in the cold, hard bench in that room. Deb stepped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forward, each step breaking his heart a little, making him a little dead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inside.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That’s when the other nurses spotted the horror-stricken father.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‘HE CAN’T BE IN HERE!’ said the doctor.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nurses charged at Deb, held him strongly and shoved him towards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door. Deb had no strength to fight back. They pressed the call button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two more nurses came in and pushed him outside. Outside,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on her knees crying; Namrata was sitting mute by her side.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looked up and met Deb’s gaze. He didn’t have to say anything. Avantika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looked away and stared at her feet and more tears came. Her body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shutting down. He took Namrata’s place who looked at them and said, ‘She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will be okay,’ and it seemed like a lie. She just mouthed the words; no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voice came out of her.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Deb watched her walk away. They both looked up at the cold steel doors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heard frantic murmurs from the other side. The tone of the voices,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intonations, the fear and the panic in those murmurs were familiar. They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heard it before. It was in Dubai and it was Augustya and the next thing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were told was that he was dead.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‘What will we do now? What will we do without her? How will we live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without Nayra?’ asked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won’t live,’ said Deb and met Avantika’s eyes.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clasped Deb’s hand tighter, and in a moment of clarity,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nodded. ‘We won’t live.’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and Vernita came running and saw Deb and Avantika crumpled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an embrace at the foot of the waiting chairs, crying. The nurses stood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distance, watching them cry, and weeping themselves.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‘What happened?’ asked Tanmay to the nurses. ‘WHAT THE HELL 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GOING ON!’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held Tanmay’s gaze for a while and then shook their heads.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 and Vernita sat next to Deb and Avantika. They held each other’s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hands and stared at the cold steel doors that separated them from the limp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body of their beloved Nayra. From the little glass window, they could see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 doctors shake their heads. Their lives as they knew it were over.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170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Epilogue</w:t>
      </w:r>
    </w:p>
    <w:p>
      <w:pPr>
        <w:autoSpaceDN w:val="0"/>
        <w:autoSpaceDE w:val="0"/>
        <w:widowControl/>
        <w:spacing w:line="420" w:lineRule="exact" w:before="468" w:after="0"/>
        <w:ind w:left="10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Neither of them had the energy or the will to move a muscle, look at each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other, say something. The silence was better. Tanmay and Vernita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insisted that they check into this hotel, take some time off, spend a day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away, without thinking about Nayra.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can’t stop living your life,’ Vernita had said.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Yet nothing changed. A year had passed and not a moment went by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when they were not thinking of her.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Today they took a long shower, Deb shaved off his two-month-old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beard, Avantika took the pain to wash her face, shave her legs, and put on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nice dress. She was surprised when she fit into it. Maybe women like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lost all the pregnancy weight as a consolation. Both of them looked human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again, the dark circles, the collar bones sticking out, the dull skin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notwithstanding.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had only been a couple of hours since they woke up and came to 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Regis and yet they were already tired, their eyes sunken in their sockets,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their bones crying for help. Both sat next to each other on the bed,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bodies and their hands acting like strangers, or more like of a couple who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had broken up and had no hope now. They looked at each other and then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looked away. They realized they didn’t have anything to say. Since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time in the hospital, they weren’t Deb and Avantika, they were just people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who went through that painful ordeal and what followed.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spoke, her voice barely a whisper, ‘Will we always be like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this?’</w:t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For the past year, they had either whispered at each other or shouted,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nothing in between. Anyone who saw them, thought,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This was it, their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marriage would not last this pressure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. Deb’s parents wanted Deb to go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Mumbai and write the show which Shrey was helming alone so far—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sometimes Shrey would fake panic and tell Deb they would lose the show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if he didn’t shift to Mumbai—but Deb refused. He refused even to leave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 house. Avantika fared no better. Her date of rejoining work had come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gone. She had taken three extensions and Tanmay had used every trick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the book to get her back to office, in the dire hope that things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change.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It was not that they were morose all the time. There would be a few odd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moments in the day when Deb and Avantika would laugh and they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laugh like they used to. They looked like they were in love again. But most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times, they would be cranky and insufferable to each other and to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people around them. All in the name of Nayra.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chose this, didn’t we?’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‘And this will be the way it is,’ sighed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Deb reached out for Avantika’s hand—the first time in many, many days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—and Avantika clasped it tight. They stood up—they hadn’t made love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months now and slept on opposite sides of the bed. They walked to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edge of the fortieth-storey room, to the row of ceiling-to-floor windows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that overlooked the entire city. This was the USP of this suite—the view.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They looked ahead and stared at what lay in front of them.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‘Beautiful,’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‘Reminds me of the time we climbed Kilimanjaro. Remember that?’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asked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‘You didn’t even look at the sunrise, the famed view,’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know I looked at the view all right—I looked at you, and there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nothing more beautiful than you,’ said Deb.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‘And now? Now I’m here and yet you find something else to look at,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don’t you? A different view?’ said Avantika with a tinge of sadness.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can’t help it, can I?’ said Deb. ‘It’s not like you love me as deeply 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 once did.’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was always allowed that, Deb, you weren’t. You were always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supposed to be obsessed with me and nothing else. You were supposed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keep us deeply in love with each other, and let nothing affect that. It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your responsibility and it’s your fault,’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‘It’s all your fault actually,’ said Deb. ‘You started it.’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‘So now it’s entirely my fault, eh?’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‘Of course, we wouldn’t have been here had it not been for your silly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quest to have a child. So if there’s someone to blame in this entire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scenario, it’s just you and no one else,’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‘OH PLEASE!’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are not having this discussion again. Keep your volume low. We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can’t talk if you’re going to use that tone again,’ said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AM USING THAT TONE?’ scoffed Avantika.</w:t>
      </w:r>
    </w:p>
    <w:p>
      <w:pPr>
        <w:autoSpaceDN w:val="0"/>
        <w:autoSpaceDE w:val="0"/>
        <w:widowControl/>
        <w:spacing w:line="420" w:lineRule="exact" w:before="0" w:after="0"/>
        <w:ind w:left="400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‘OF COURSE YOU ARE! JUST HEAR YOURSELF!’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‘LOOK AT WHAT YOU DID!’ said Avantika.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‘LOOK AT WHAT YOU DID!’ screamed back Deb.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drowning both their screams, were her screams. She was up,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she was bawling, big drops of tears already at the corner of her eyes. And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even with her tears, her upturned lips, her pitiful eyes, she was still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most beautiful sight in the world—Nayra. Often, Deb and Avantika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first think,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Look how cute she looks when she cries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, before picking her up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soothe her. The bird’s eye view of the city from the window of their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hotel suite was nothing in front of their daughter.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Avantika and Deb both lunged at her in a flash. Deb was a split second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quicker.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‘You will of course do that! You will make her yours and I will be the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bad mumma who wakes her up and goes to office and only comes back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late,’ said Avantika. ‘I know your plans!’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‘And what do you do, huh? Lure her with your breasts! First you did that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with me and now her!’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‘That’s nonsense.’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‘See? This is what you do. You’re paranoid about everything and when I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say anything you say I’m paranoid.’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‘Am I paranoid? For two days straight you let her sleep on your chest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the third day she wouldn’t come to me. Don’t I see what you do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her?’ said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‘And what about you? You’re not careful enough with her. That milk—’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‘Oh please, shut up with that milk! That milk was not hot for heavens’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sake,’ said Avantika.</w:t>
      </w:r>
    </w:p>
    <w:p>
      <w:pPr>
        <w:autoSpaceDN w:val="0"/>
        <w:autoSpaceDE w:val="0"/>
        <w:widowControl/>
        <w:spacing w:line="420" w:lineRule="exact" w:before="0" w:after="0"/>
        <w:ind w:left="40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not taking chances with Nayra.’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‘And you think I am?’ said Avantika and threw her hands in the air.</w:t>
      </w:r>
    </w:p>
    <w:p>
      <w:pPr>
        <w:autoSpaceDN w:val="0"/>
        <w:autoSpaceDE w:val="0"/>
        <w:widowControl/>
        <w:spacing w:line="420" w:lineRule="exact" w:before="0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‘Give her to me,’ she said and reached out for Nayra who leapt from 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hands to hers.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‘See? She knows you. She loves you more and yet you keep taking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away from me. Why can’t you just get some fucking sleep and leave her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me?’ said Deb. ‘You are paranoid, that’s it. You’re the problem, not I!’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am? I’m the one who sleeps like three hours a day? I’m the one who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insists that we sterilize everything thrice?’ asked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‘And you? You wouldn’t let her into the mall because the temperature 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not 24º C!’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‘Deb, you know her respiratory system is weak,’ said Avantika.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They were both paranoid.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How can we not be!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was their response to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anyone who pointed this out to them. After that near-death scare, Nayra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spent another month in the hospital, the doctors trying everything to bring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her back from the brink of death. She had to undergo eight surgeries—that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1384" w:after="0"/>
        <w:ind w:left="10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little child—before she emerged healthy. The doctors refused to put a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percentage rate on her survival, her respiratory system was that weak. She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was sent back home with a file full of instructions and an oxygen tank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which she would have to carry along with her till she was at least two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years old. It was that moment and this, Deb and Avantika, hadn’t let her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out of their sights for a single moment. They hadn’t trusted Deb’s parents,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Tanmay, Vernita, anyone, with her responsibility. Earlier the others would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try to reason with them but soon they realized that there was no point. At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least once in a day, they would collectively shout like barbarians at anyone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who wouldn’t use a sanitizer. They wouldn’t listen to anyone or even each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other. They wouldn’t let anyone near her.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‘When will all this stop?’ Deb’s parents, Tanmay and the others kept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asking them.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Over time, Deb and Avantika, who hadn’t slept well, eaten well, or lived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well, spending every waking moment thinking or fussing over Nayra,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found an answer.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‘Let her be a year old and then we will relax,’ they would promise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everyone.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And it would be a year today. Nayra would turn one. They had given this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 long thought over the last couple of months.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With time, despite their paranoia, their love and their obsession with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Nayra, they had realized that they would have to let go at some point.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Let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others do a little bit of work.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Deb’s parents, maids, anyone. They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wrecking their health and that couldn’t be good for anyone. Avantika had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to get back to work and Deb couldn’t forever be paid for work Shrey was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doing for him. But this was not going to be easy.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‘Will we keep our promise?’ asked Deb.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have to, don’t we? It’s time,’ asked Avantika.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‘It wouldn’t have been so hard if Nayra wasn’t as cute as she is. Who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asked her to be this cute? She could have been like one of those ugly kids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259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we see—’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‘Shh. No kid is ugly,’ said Avantika as she often did.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‘But ours is … God. Look at her!’ said Deb. ‘Look at her goddamn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eyes.’ He pointed to Nayra who was waking up now from her half-sleep,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face turning into a smile, both of her dimples deep, her eyes like two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little black suns, warm and deep, and hypnotic.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‘We are obsessed, aren’t we?’ said Avantika, who had two of her phones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filled with baby pictures, pictures she never posted online because, ‘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 xml:space="preserve">Nazar </w:t>
      </w:r>
      <w:r>
        <w:rPr>
          <w:rFonts w:ascii="Times New Roman" w:hAnsi="Times New Roman" w:eastAsia="Times New Roman"/>
          <w:b w:val="0"/>
          <w:i/>
          <w:color w:val="000000"/>
          <w:sz w:val="30"/>
        </w:rPr>
        <w:t>lag jaati hai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(to keep off the evil eye).’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‘Talk about yourself,’ said Deb, who had videos upon videos of Nayra,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careful not to miss a single moment of hers.</w:t>
      </w:r>
    </w:p>
    <w:p>
      <w:pPr>
        <w:autoSpaceDN w:val="0"/>
        <w:autoSpaceDE w:val="0"/>
        <w:widowControl/>
        <w:spacing w:line="420" w:lineRule="exact" w:before="0" w:after="0"/>
        <w:ind w:left="100" w:right="288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Nayra was now awake. She cooed for Deb. If a one-year-old could be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spoilt, she was already way beyond gone. She wanted not one but both of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her parents and every morning she wouldn’t be fully awake till they were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 bed with her, showering her with smiles and kisses. She would then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giggle and open her eyes fully and paw at their faces.</w:t>
      </w:r>
    </w:p>
    <w:p>
      <w:pPr>
        <w:autoSpaceDN w:val="0"/>
        <w:autoSpaceDE w:val="0"/>
        <w:widowControl/>
        <w:spacing w:line="332" w:lineRule="exact" w:before="88" w:after="0"/>
        <w:ind w:left="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‘Tomorrow?’ asked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‘But if she as much as looks at someone else when I’m around, we are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going back to the earlier arrangement.’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‘We are going to suck so much at this letting go business,’ said Deb.</w:t>
      </w:r>
    </w:p>
    <w:p>
      <w:pPr>
        <w:autoSpaceDN w:val="0"/>
        <w:tabs>
          <w:tab w:pos="400" w:val="left"/>
        </w:tabs>
        <w:autoSpaceDE w:val="0"/>
        <w:widowControl/>
        <w:spacing w:line="420" w:lineRule="exact" w:before="0" w:after="0"/>
        <w:ind w:left="10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admit it, it’s my fault. I brought this on myself. If it weren’t for her,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 would still be as much in love with me as you were before.’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‘I’m still in as much love as I was,’ said Deb.</w:t>
      </w:r>
    </w:p>
    <w:p>
      <w:pPr>
        <w:autoSpaceDN w:val="0"/>
        <w:autoSpaceDE w:val="0"/>
        <w:widowControl/>
        <w:spacing w:line="420" w:lineRule="exact" w:before="0" w:after="0"/>
        <w:ind w:left="400" w:right="21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‘But there’s someone you love more, don’t you?’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‘Do you?’ asked Deb. ‘Do you love her more?’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It was a question that they had asked themselves often.</w:t>
      </w:r>
    </w:p>
    <w:p>
      <w:pPr>
        <w:autoSpaceDN w:val="0"/>
        <w:autoSpaceDE w:val="0"/>
        <w:widowControl/>
        <w:spacing w:line="420" w:lineRule="exact" w:before="0" w:after="0"/>
        <w:ind w:left="100" w:right="144" w:firstLine="3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‘I love her as much as I love you,’ said Deb. ‘But this is a new person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our lives and she needs to fall in love with me, and she needs to fall in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love with you, and maybe that’s why we love her more. But there’s no one,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tabs>
          <w:tab w:pos="400" w:val="left"/>
        </w:tabs>
        <w:autoSpaceDE w:val="0"/>
        <w:widowControl/>
        <w:spacing w:line="420" w:lineRule="exact" w:before="1384" w:after="0"/>
        <w:ind w:left="1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including this baby, this cutest damn baby in the world, I love more than 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you.’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love you.’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‘I love you too, Avantika.’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>‘Daa … dob … do . .’ said a jealous Nayra and interrupted their kiss.</w:t>
      </w:r>
    </w:p>
    <w:p>
      <w:pPr>
        <w:sectPr>
          <w:pgSz w:w="12240" w:h="15840"/>
          <w:pgMar w:top="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229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8810" cy="90423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9042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446" w:after="0"/>
        <w:ind w:left="0" w:right="0" w:firstLine="0"/>
        <w:jc w:val="center"/>
      </w:pPr>
      <w:r>
        <w:rPr>
          <w:w w:val="101.17856888543993"/>
          <w:rFonts w:ascii="Times New Roman" w:hAnsi="Times New Roman" w:eastAsia="Times New Roman"/>
          <w:b w:val="0"/>
          <w:i w:val="0"/>
          <w:color w:val="000000"/>
          <w:sz w:val="42"/>
        </w:rPr>
        <w:t>THE BEGINNING</w:t>
      </w:r>
    </w:p>
    <w:p>
      <w:pPr>
        <w:autoSpaceDN w:val="0"/>
        <w:autoSpaceDE w:val="0"/>
        <w:widowControl/>
        <w:spacing w:line="394" w:lineRule="exact" w:before="328" w:after="0"/>
        <w:ind w:left="1584" w:right="1584" w:firstLine="0"/>
        <w:jc w:val="center"/>
      </w:pP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>Let the conversation begin…</w:t>
      </w:r>
      <w:r>
        <w:br/>
      </w: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 xml:space="preserve">Follow the Penguin </w:t>
      </w:r>
      <w:r>
        <w:rPr>
          <w:w w:val="102.27272727272727"/>
          <w:rFonts w:ascii="Times New Roman" w:hAnsi="Times New Roman" w:eastAsia="Times New Roman"/>
          <w:b w:val="0"/>
          <w:i w:val="0"/>
          <w:color w:val="0000ED"/>
          <w:sz w:val="22"/>
        </w:rPr>
        <w:hyperlink r:id="rId16" w:history="1">
          <w:r>
            <w:rPr>
              <w:rStyle w:val="Hyperlink"/>
            </w:rPr>
            <w:t xml:space="preserve">Twitter.com@penguinIndia </w:t>
          </w:r>
        </w:hyperlink>
      </w:r>
      <w:r>
        <w:br/>
      </w: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 xml:space="preserve">Keep up-to-date with all our stories </w:t>
      </w:r>
      <w:r>
        <w:rPr>
          <w:w w:val="102.27272727272727"/>
          <w:rFonts w:ascii="Times New Roman" w:hAnsi="Times New Roman" w:eastAsia="Times New Roman"/>
          <w:b w:val="0"/>
          <w:i w:val="0"/>
          <w:color w:val="0000ED"/>
          <w:sz w:val="22"/>
        </w:rPr>
        <w:hyperlink r:id="rId17" w:history="1">
          <w:r>
            <w:rPr>
              <w:rStyle w:val="Hyperlink"/>
            </w:rPr>
            <w:t xml:space="preserve">YouTube.com/penguinindia </w:t>
          </w:r>
        </w:hyperlink>
      </w: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 xml:space="preserve">Pin ‘Penguin Books’ to your </w:t>
      </w:r>
      <w:r>
        <w:rPr>
          <w:w w:val="102.27272727272727"/>
          <w:rFonts w:ascii="Times New Roman" w:hAnsi="Times New Roman" w:eastAsia="Times New Roman"/>
          <w:b w:val="0"/>
          <w:i w:val="0"/>
          <w:color w:val="0000ED"/>
          <w:sz w:val="22"/>
        </w:rPr>
        <w:hyperlink r:id="rId18" w:history="1">
          <w:r>
            <w:rPr>
              <w:rStyle w:val="Hyperlink"/>
            </w:rPr>
            <w:t xml:space="preserve">Pinterest </w:t>
          </w:r>
        </w:hyperlink>
      </w:r>
      <w:r>
        <w:br/>
      </w: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 xml:space="preserve">Like ‘Penguin Books’ on </w:t>
      </w:r>
      <w:r>
        <w:rPr>
          <w:w w:val="102.27272727272727"/>
          <w:rFonts w:ascii="Times New Roman" w:hAnsi="Times New Roman" w:eastAsia="Times New Roman"/>
          <w:b w:val="0"/>
          <w:i w:val="0"/>
          <w:color w:val="0000ED"/>
          <w:sz w:val="22"/>
        </w:rPr>
        <w:hyperlink r:id="rId19" w:history="1">
          <w:r>
            <w:rPr>
              <w:rStyle w:val="Hyperlink"/>
            </w:rPr>
            <w:t xml:space="preserve">Facebook.com/PenguinIndia </w:t>
          </w:r>
        </w:hyperlink>
      </w:r>
      <w:r>
        <w:br/>
      </w: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 xml:space="preserve">Find out more about the author and </w:t>
      </w:r>
      <w:r>
        <w:br/>
      </w: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 xml:space="preserve">discover more stories like this at </w:t>
      </w:r>
      <w:r>
        <w:rPr>
          <w:w w:val="102.27272727272727"/>
          <w:rFonts w:ascii="Times New Roman" w:hAnsi="Times New Roman" w:eastAsia="Times New Roman"/>
          <w:b w:val="0"/>
          <w:i w:val="0"/>
          <w:color w:val="0000ED"/>
          <w:sz w:val="22"/>
        </w:rPr>
        <w:hyperlink r:id="rId20" w:history="1">
          <w:r>
            <w:rPr>
              <w:rStyle w:val="Hyperlink"/>
            </w:rPr>
            <w:t>Penguin.co.in</w:t>
          </w:r>
        </w:hyperlink>
      </w:r>
    </w:p>
    <w:p>
      <w:pPr>
        <w:sectPr>
          <w:pgSz w:w="12240" w:h="15840"/>
          <w:pgMar w:top="720" w:right="142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70" w:lineRule="exact" w:before="1564" w:after="0"/>
        <w:ind w:left="100" w:right="51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PENGUIN BOOKS </w:t>
      </w:r>
      <w:r>
        <w:br/>
      </w: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 xml:space="preserve">USA | Canada | UK | Ireland | Australia </w:t>
      </w:r>
      <w:r>
        <w:br/>
      </w: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>New Zealand | India | South Africa | China</w:t>
      </w:r>
    </w:p>
    <w:p>
      <w:pPr>
        <w:autoSpaceDN w:val="0"/>
        <w:autoSpaceDE w:val="0"/>
        <w:widowControl/>
        <w:spacing w:line="270" w:lineRule="exact" w:before="74" w:after="0"/>
        <w:ind w:left="100" w:right="288" w:firstLine="0"/>
        <w:jc w:val="left"/>
      </w:pP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 xml:space="preserve">Penguin Books is part of the Penguin Random House group of companies whose addresses can </w:t>
      </w: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 xml:space="preserve">be found at </w:t>
      </w:r>
      <w:r>
        <w:rPr>
          <w:w w:val="102.27272727272727"/>
          <w:rFonts w:ascii="Times New Roman" w:hAnsi="Times New Roman" w:eastAsia="Times New Roman"/>
          <w:b w:val="0"/>
          <w:i w:val="0"/>
          <w:color w:val="0000ED"/>
          <w:sz w:val="22"/>
        </w:rPr>
        <w:hyperlink r:id="rId21" w:history="1">
          <w:r>
            <w:rPr>
              <w:rStyle w:val="Hyperlink"/>
            </w:rPr>
            <w:t>global.penguinrandomhouse.com</w:t>
          </w:r>
        </w:hyperlink>
      </w: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auto" w:before="388" w:after="0"/>
        <w:ind w:left="10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05000" cy="56133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613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exact" w:before="204" w:after="0"/>
        <w:ind w:left="100" w:right="0" w:firstLine="0"/>
        <w:jc w:val="left"/>
      </w:pP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>First published in Penguin Metro Reads by Penguin Random House India 2018</w:t>
      </w:r>
    </w:p>
    <w:p>
      <w:pPr>
        <w:autoSpaceDN w:val="0"/>
        <w:autoSpaceDE w:val="0"/>
        <w:widowControl/>
        <w:spacing w:line="248" w:lineRule="exact" w:before="96" w:after="0"/>
        <w:ind w:left="100" w:right="0" w:firstLine="0"/>
        <w:jc w:val="left"/>
      </w:pP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>This Collection Published by 2018</w:t>
      </w:r>
    </w:p>
    <w:p>
      <w:pPr>
        <w:autoSpaceDN w:val="0"/>
        <w:autoSpaceDE w:val="0"/>
        <w:widowControl/>
        <w:spacing w:line="248" w:lineRule="exact" w:before="82" w:after="0"/>
        <w:ind w:left="100" w:right="0" w:firstLine="0"/>
        <w:jc w:val="left"/>
      </w:pP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>Copyright © Durjoy Datta, 2018</w:t>
      </w:r>
    </w:p>
    <w:p>
      <w:pPr>
        <w:autoSpaceDN w:val="0"/>
        <w:autoSpaceDE w:val="0"/>
        <w:widowControl/>
        <w:spacing w:line="250" w:lineRule="exact" w:before="96" w:after="0"/>
        <w:ind w:left="100" w:right="0" w:firstLine="0"/>
        <w:jc w:val="left"/>
      </w:pP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>The moral right of the author has been asserted</w:t>
      </w:r>
    </w:p>
    <w:p>
      <w:pPr>
        <w:autoSpaceDN w:val="0"/>
        <w:autoSpaceDE w:val="0"/>
        <w:widowControl/>
        <w:spacing w:line="250" w:lineRule="exact" w:before="80" w:after="0"/>
        <w:ind w:left="100" w:right="0" w:firstLine="0"/>
        <w:jc w:val="left"/>
      </w:pP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>Cover Designer: by Neelima P Aryan</w:t>
      </w:r>
    </w:p>
    <w:p>
      <w:pPr>
        <w:autoSpaceDN w:val="0"/>
        <w:autoSpaceDE w:val="0"/>
        <w:widowControl/>
        <w:spacing w:line="248" w:lineRule="exact" w:before="96" w:after="0"/>
        <w:ind w:left="100" w:right="0" w:firstLine="0"/>
        <w:jc w:val="left"/>
      </w:pP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>ISBN 978-0-143-42659-2</w:t>
      </w:r>
    </w:p>
    <w:p>
      <w:pPr>
        <w:autoSpaceDN w:val="0"/>
        <w:autoSpaceDE w:val="0"/>
        <w:widowControl/>
        <w:spacing w:line="248" w:lineRule="exact" w:before="82" w:after="0"/>
        <w:ind w:left="100" w:right="0" w:firstLine="0"/>
        <w:jc w:val="left"/>
      </w:pP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>This digital edition published in 2018.</w:t>
      </w:r>
    </w:p>
    <w:p>
      <w:pPr>
        <w:autoSpaceDN w:val="0"/>
        <w:autoSpaceDE w:val="0"/>
        <w:widowControl/>
        <w:spacing w:line="250" w:lineRule="exact" w:before="96" w:after="0"/>
        <w:ind w:left="100" w:right="0" w:firstLine="0"/>
        <w:jc w:val="left"/>
      </w:pP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>e-ISBN: 978-9-353-05258-4</w:t>
      </w:r>
    </w:p>
    <w:p>
      <w:pPr>
        <w:autoSpaceDN w:val="0"/>
        <w:autoSpaceDE w:val="0"/>
        <w:widowControl/>
        <w:spacing w:line="270" w:lineRule="exact" w:before="60" w:after="0"/>
        <w:ind w:left="100" w:right="144" w:firstLine="0"/>
        <w:jc w:val="left"/>
      </w:pP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 xml:space="preserve">This book is sold subject to the condition that it shall not, by way of trade or otherwise, be lent, </w:t>
      </w: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 xml:space="preserve">resold, hired out, or otherwise circulated without the publisher’s prior consent in any form of </w:t>
      </w: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 xml:space="preserve">binding or cover other than that in which it is published and without a similar condition including </w:t>
      </w:r>
      <w:r>
        <w:rPr>
          <w:w w:val="102.27272727272727"/>
          <w:rFonts w:ascii="Times New Roman" w:hAnsi="Times New Roman" w:eastAsia="Times New Roman"/>
          <w:b w:val="0"/>
          <w:i w:val="0"/>
          <w:color w:val="000000"/>
          <w:sz w:val="22"/>
        </w:rPr>
        <w:t>this condition being imposed on the subsequent purchaser.</w:t>
      </w:r>
    </w:p>
    <w:sectPr w:rsidR="00FC693F" w:rsidRPr="0006063C" w:rsidSect="00034616">
      <w:pgSz w:w="12240" w:h="15840"/>
      <w:pgMar w:top="720" w:right="1420" w:bottom="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www.facebook.com/durjoydatta1" TargetMode="External"/><Relationship Id="rId12" Type="http://schemas.openxmlformats.org/officeDocument/2006/relationships/hyperlink" Target="mailto:durjoydatta@gmail.com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://www.twitter.com/PenguinIndia" TargetMode="External"/><Relationship Id="rId17" Type="http://schemas.openxmlformats.org/officeDocument/2006/relationships/hyperlink" Target="http://youtube.com/penguinindia" TargetMode="External"/><Relationship Id="rId18" Type="http://schemas.openxmlformats.org/officeDocument/2006/relationships/hyperlink" Target="http://www.pinterest.com/" TargetMode="External"/><Relationship Id="rId19" Type="http://schemas.openxmlformats.org/officeDocument/2006/relationships/hyperlink" Target="http://www.facebook.com/PenguinIndia/" TargetMode="External"/><Relationship Id="rId20" Type="http://schemas.openxmlformats.org/officeDocument/2006/relationships/hyperlink" Target="http://penguin.co.in/" TargetMode="External"/><Relationship Id="rId21" Type="http://schemas.openxmlformats.org/officeDocument/2006/relationships/hyperlink" Target="http://global.penguinrandomhouse.com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